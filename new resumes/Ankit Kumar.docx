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9A8" w:rsidRPr="007F50F1" w:rsidRDefault="00FF1456" w:rsidP="00C409A8">
      <w:pPr>
        <w:rPr>
          <w:rFonts w:asciiTheme="minorHAnsi" w:hAnsiTheme="minorHAnsi" w:cstheme="minorHAnsi"/>
          <w:sz w:val="20"/>
          <w:szCs w:val="20"/>
        </w:rPr>
      </w:pPr>
      <w:proofErr w:type="gramStart"/>
      <w:r w:rsidRPr="007F50F1">
        <w:rPr>
          <w:rFonts w:asciiTheme="minorHAnsi" w:hAnsiTheme="minorHAnsi" w:cstheme="minorHAnsi"/>
          <w:b/>
          <w:sz w:val="20"/>
          <w:szCs w:val="20"/>
        </w:rPr>
        <w:t>Anki</w:t>
      </w:r>
      <w:r w:rsidR="00C409A8" w:rsidRPr="007F50F1">
        <w:rPr>
          <w:rFonts w:asciiTheme="minorHAnsi" w:hAnsiTheme="minorHAnsi" w:cstheme="minorHAnsi"/>
          <w:b/>
          <w:sz w:val="20"/>
          <w:szCs w:val="20"/>
        </w:rPr>
        <w:t>t Kumar</w:t>
      </w:r>
      <w:r w:rsidR="00C409A8" w:rsidRPr="007F50F1">
        <w:rPr>
          <w:rFonts w:asciiTheme="minorHAnsi" w:hAnsiTheme="minorHAnsi" w:cstheme="minorHAnsi"/>
          <w:sz w:val="20"/>
          <w:szCs w:val="20"/>
        </w:rPr>
        <w:tab/>
      </w:r>
      <w:r w:rsidR="00C409A8" w:rsidRPr="007F50F1">
        <w:rPr>
          <w:rFonts w:asciiTheme="minorHAnsi" w:hAnsiTheme="minorHAnsi" w:cstheme="minorHAnsi"/>
          <w:sz w:val="20"/>
          <w:szCs w:val="20"/>
        </w:rPr>
        <w:tab/>
      </w:r>
      <w:r w:rsidR="00C409A8" w:rsidRPr="007F50F1">
        <w:rPr>
          <w:rFonts w:asciiTheme="minorHAnsi" w:hAnsiTheme="minorHAnsi" w:cstheme="minorHAnsi"/>
          <w:sz w:val="20"/>
          <w:szCs w:val="20"/>
        </w:rPr>
        <w:tab/>
      </w:r>
      <w:r w:rsidR="00C409A8" w:rsidRPr="007F50F1">
        <w:rPr>
          <w:rFonts w:asciiTheme="minorHAnsi" w:hAnsiTheme="minorHAnsi" w:cstheme="minorHAnsi"/>
          <w:sz w:val="20"/>
          <w:szCs w:val="20"/>
        </w:rPr>
        <w:tab/>
      </w:r>
      <w:r w:rsidR="00C409A8" w:rsidRPr="007F50F1">
        <w:rPr>
          <w:rFonts w:asciiTheme="minorHAnsi" w:hAnsiTheme="minorHAnsi" w:cstheme="minorHAnsi"/>
          <w:sz w:val="20"/>
          <w:szCs w:val="20"/>
        </w:rPr>
        <w:tab/>
      </w:r>
      <w:r w:rsidRPr="007F50F1">
        <w:rPr>
          <w:rFonts w:asciiTheme="minorHAnsi" w:hAnsiTheme="minorHAnsi" w:cstheme="minorHAnsi"/>
          <w:sz w:val="20"/>
          <w:szCs w:val="20"/>
        </w:rPr>
        <w:tab/>
      </w:r>
      <w:r w:rsidRPr="007F50F1">
        <w:rPr>
          <w:rFonts w:asciiTheme="minorHAnsi" w:hAnsiTheme="minorHAnsi" w:cstheme="minorHAnsi"/>
          <w:sz w:val="20"/>
          <w:szCs w:val="20"/>
        </w:rPr>
        <w:tab/>
      </w:r>
      <w:r w:rsidRPr="007F50F1">
        <w:rPr>
          <w:rFonts w:asciiTheme="minorHAnsi" w:hAnsiTheme="minorHAnsi" w:cstheme="minorHAnsi"/>
          <w:sz w:val="20"/>
          <w:szCs w:val="20"/>
        </w:rPr>
        <w:tab/>
        <w:t>House No.</w:t>
      </w:r>
      <w:proofErr w:type="gramEnd"/>
      <w:r w:rsidRPr="007F50F1">
        <w:rPr>
          <w:rFonts w:asciiTheme="minorHAnsi" w:hAnsiTheme="minorHAnsi" w:cstheme="minorHAnsi"/>
          <w:sz w:val="20"/>
          <w:szCs w:val="20"/>
        </w:rPr>
        <w:t xml:space="preserve"> - C-27 A,</w:t>
      </w:r>
    </w:p>
    <w:p w:rsidR="00C409A8" w:rsidRPr="007F50F1" w:rsidRDefault="00FF1456" w:rsidP="00C409A8">
      <w:pPr>
        <w:rPr>
          <w:rFonts w:asciiTheme="minorHAnsi" w:hAnsiTheme="minorHAnsi" w:cstheme="minorHAnsi"/>
          <w:sz w:val="20"/>
          <w:szCs w:val="20"/>
        </w:rPr>
      </w:pPr>
      <w:r w:rsidRPr="007F50F1">
        <w:rPr>
          <w:rFonts w:asciiTheme="minorHAnsi" w:hAnsiTheme="minorHAnsi" w:cstheme="minorHAnsi"/>
          <w:sz w:val="20"/>
          <w:szCs w:val="20"/>
        </w:rPr>
        <w:t>Mobile: +91 7503849797</w:t>
      </w:r>
      <w:r w:rsidR="00C409A8" w:rsidRPr="007F50F1">
        <w:rPr>
          <w:rFonts w:asciiTheme="minorHAnsi" w:hAnsiTheme="minorHAnsi" w:cstheme="minorHAnsi"/>
          <w:sz w:val="20"/>
          <w:szCs w:val="20"/>
        </w:rPr>
        <w:tab/>
      </w:r>
      <w:r w:rsidR="00C409A8" w:rsidRPr="007F50F1">
        <w:rPr>
          <w:rFonts w:asciiTheme="minorHAnsi" w:hAnsiTheme="minorHAnsi" w:cstheme="minorHAnsi"/>
          <w:sz w:val="20"/>
          <w:szCs w:val="20"/>
        </w:rPr>
        <w:tab/>
      </w:r>
      <w:r w:rsidR="00C409A8" w:rsidRPr="007F50F1">
        <w:rPr>
          <w:rFonts w:asciiTheme="minorHAnsi" w:hAnsiTheme="minorHAnsi" w:cstheme="minorHAnsi"/>
          <w:sz w:val="20"/>
          <w:szCs w:val="20"/>
        </w:rPr>
        <w:tab/>
      </w:r>
      <w:r w:rsidR="00C409A8" w:rsidRPr="007F50F1">
        <w:rPr>
          <w:rFonts w:asciiTheme="minorHAnsi" w:hAnsiTheme="minorHAnsi" w:cstheme="minorHAnsi"/>
          <w:sz w:val="20"/>
          <w:szCs w:val="20"/>
        </w:rPr>
        <w:tab/>
      </w:r>
      <w:r w:rsidR="00C409A8" w:rsidRPr="007F50F1">
        <w:rPr>
          <w:rFonts w:asciiTheme="minorHAnsi" w:hAnsiTheme="minorHAnsi" w:cstheme="minorHAnsi"/>
          <w:sz w:val="20"/>
          <w:szCs w:val="20"/>
        </w:rPr>
        <w:tab/>
      </w:r>
      <w:r w:rsidR="00C409A8" w:rsidRPr="007F50F1">
        <w:rPr>
          <w:rFonts w:asciiTheme="minorHAnsi" w:hAnsiTheme="minorHAnsi" w:cstheme="minorHAnsi"/>
          <w:sz w:val="20"/>
          <w:szCs w:val="20"/>
        </w:rPr>
        <w:tab/>
      </w:r>
      <w:r w:rsidR="00C409A8" w:rsidRPr="007F50F1">
        <w:rPr>
          <w:rFonts w:asciiTheme="minorHAnsi" w:hAnsiTheme="minorHAnsi" w:cstheme="minorHAnsi"/>
          <w:sz w:val="20"/>
          <w:szCs w:val="20"/>
        </w:rPr>
        <w:tab/>
      </w:r>
      <w:r w:rsidRPr="007F50F1">
        <w:rPr>
          <w:rFonts w:asciiTheme="minorHAnsi" w:hAnsiTheme="minorHAnsi" w:cstheme="minorHAnsi"/>
          <w:sz w:val="20"/>
          <w:szCs w:val="20"/>
        </w:rPr>
        <w:t>Sanjay Gram, Sector-14</w:t>
      </w:r>
    </w:p>
    <w:p w:rsidR="00C409A8" w:rsidRPr="007F50F1" w:rsidRDefault="00C409A8" w:rsidP="00C409A8">
      <w:pPr>
        <w:rPr>
          <w:sz w:val="20"/>
          <w:szCs w:val="20"/>
        </w:rPr>
      </w:pPr>
      <w:r w:rsidRPr="007F50F1">
        <w:rPr>
          <w:rFonts w:asciiTheme="minorHAnsi" w:hAnsiTheme="minorHAnsi" w:cstheme="minorHAnsi"/>
          <w:sz w:val="20"/>
          <w:szCs w:val="20"/>
        </w:rPr>
        <w:t xml:space="preserve">E-mail: </w:t>
      </w:r>
      <w:hyperlink r:id="rId5" w:history="1">
        <w:r w:rsidR="00EB16BC" w:rsidRPr="0080475D">
          <w:rPr>
            <w:rStyle w:val="Hyperlink"/>
            <w:rFonts w:asciiTheme="minorHAnsi" w:hAnsiTheme="minorHAnsi" w:cstheme="minorHAnsi"/>
            <w:sz w:val="20"/>
            <w:szCs w:val="20"/>
          </w:rPr>
          <w:t>ankit.kr17@gmail.com</w:t>
        </w:r>
      </w:hyperlink>
      <w:r w:rsidRPr="007F50F1">
        <w:rPr>
          <w:rFonts w:asciiTheme="minorHAnsi" w:hAnsiTheme="minorHAnsi" w:cstheme="minorHAnsi"/>
          <w:sz w:val="20"/>
          <w:szCs w:val="20"/>
        </w:rPr>
        <w:tab/>
      </w:r>
      <w:r w:rsidRPr="007F50F1">
        <w:rPr>
          <w:rFonts w:asciiTheme="minorHAnsi" w:hAnsiTheme="minorHAnsi" w:cstheme="minorHAnsi"/>
          <w:sz w:val="20"/>
          <w:szCs w:val="20"/>
        </w:rPr>
        <w:tab/>
      </w:r>
      <w:r w:rsidRPr="007F50F1">
        <w:rPr>
          <w:rFonts w:asciiTheme="minorHAnsi" w:hAnsiTheme="minorHAnsi" w:cstheme="minorHAnsi"/>
          <w:sz w:val="20"/>
          <w:szCs w:val="20"/>
        </w:rPr>
        <w:tab/>
      </w:r>
      <w:r w:rsidRPr="007F50F1">
        <w:rPr>
          <w:rFonts w:asciiTheme="minorHAnsi" w:hAnsiTheme="minorHAnsi" w:cstheme="minorHAnsi"/>
          <w:sz w:val="20"/>
          <w:szCs w:val="20"/>
        </w:rPr>
        <w:tab/>
      </w:r>
      <w:r w:rsidRPr="007F50F1">
        <w:rPr>
          <w:rFonts w:asciiTheme="minorHAnsi" w:hAnsiTheme="minorHAnsi" w:cstheme="minorHAnsi"/>
          <w:sz w:val="20"/>
          <w:szCs w:val="20"/>
        </w:rPr>
        <w:tab/>
      </w:r>
      <w:r w:rsidRPr="007F50F1">
        <w:rPr>
          <w:rFonts w:asciiTheme="minorHAnsi" w:hAnsiTheme="minorHAnsi" w:cstheme="minorHAnsi"/>
          <w:sz w:val="20"/>
          <w:szCs w:val="20"/>
        </w:rPr>
        <w:tab/>
      </w:r>
      <w:r w:rsidR="00FF1456" w:rsidRPr="007F50F1">
        <w:rPr>
          <w:rFonts w:asciiTheme="minorHAnsi" w:hAnsiTheme="minorHAnsi" w:cstheme="minorHAnsi"/>
          <w:sz w:val="20"/>
          <w:szCs w:val="20"/>
        </w:rPr>
        <w:t>Gurgaon: 122001</w:t>
      </w:r>
      <w:r w:rsidRPr="007F50F1">
        <w:rPr>
          <w:sz w:val="20"/>
          <w:szCs w:val="20"/>
        </w:rPr>
        <w:t>.</w:t>
      </w:r>
    </w:p>
    <w:p w:rsidR="00C409A8" w:rsidRPr="007F50F1" w:rsidRDefault="00C409A8" w:rsidP="00C409A8">
      <w:pPr>
        <w:rPr>
          <w:sz w:val="20"/>
          <w:szCs w:val="20"/>
        </w:rPr>
      </w:pPr>
      <w:r w:rsidRPr="007F50F1">
        <w:rPr>
          <w:sz w:val="20"/>
          <w:szCs w:val="20"/>
        </w:rPr>
        <w:tab/>
      </w:r>
    </w:p>
    <w:p w:rsidR="00C409A8" w:rsidRPr="007F50F1" w:rsidRDefault="00C409A8" w:rsidP="00C409A8">
      <w:pPr>
        <w:pStyle w:val="NormalWeb"/>
        <w:spacing w:line="0" w:lineRule="atLeast"/>
        <w:ind w:left="2880" w:firstLine="720"/>
        <w:jc w:val="both"/>
        <w:rPr>
          <w:rFonts w:ascii="Calibri" w:hAnsi="Calibri" w:cs="Calibri"/>
          <w:b/>
          <w:bCs/>
          <w:szCs w:val="20"/>
          <w:u w:val="single"/>
        </w:rPr>
      </w:pPr>
      <w:r w:rsidRPr="007F50F1">
        <w:rPr>
          <w:rFonts w:ascii="Calibri" w:hAnsi="Calibri" w:cs="Calibri"/>
          <w:b/>
          <w:bCs/>
          <w:szCs w:val="20"/>
          <w:u w:val="single"/>
        </w:rPr>
        <w:t>Experience Summary</w:t>
      </w:r>
    </w:p>
    <w:p w:rsidR="002524B2" w:rsidRPr="007F50F1" w:rsidRDefault="002524B2" w:rsidP="00C409A8">
      <w:pPr>
        <w:pStyle w:val="NormalWeb"/>
        <w:spacing w:line="0" w:lineRule="atLeast"/>
        <w:ind w:left="2880" w:firstLine="720"/>
        <w:jc w:val="both"/>
        <w:rPr>
          <w:rFonts w:ascii="Calibri" w:hAnsi="Calibri" w:cs="Calibri"/>
          <w:b/>
          <w:bCs/>
          <w:szCs w:val="20"/>
          <w:u w:val="single"/>
        </w:rPr>
      </w:pPr>
    </w:p>
    <w:p w:rsidR="00DF387B" w:rsidRPr="00876179" w:rsidRDefault="006F3216" w:rsidP="00876179">
      <w:pPr>
        <w:pStyle w:val="NormalWeb"/>
        <w:numPr>
          <w:ilvl w:val="0"/>
          <w:numId w:val="2"/>
        </w:numPr>
        <w:spacing w:line="0" w:lineRule="atLeast"/>
        <w:jc w:val="both"/>
        <w:rPr>
          <w:rFonts w:ascii="Calibri" w:hAnsi="Calibri" w:cs="Calibri"/>
          <w:bCs/>
          <w:szCs w:val="20"/>
        </w:rPr>
      </w:pPr>
      <w:r w:rsidRPr="007F50F1">
        <w:rPr>
          <w:rFonts w:ascii="Calibri" w:eastAsia="Arial Unicode MS" w:hAnsi="Calibri" w:cs="Shruti"/>
          <w:szCs w:val="20"/>
        </w:rPr>
        <w:t xml:space="preserve">A dynamic &amp; result oriented professional with around </w:t>
      </w:r>
      <w:r w:rsidR="0098317C">
        <w:rPr>
          <w:rFonts w:ascii="Calibri" w:eastAsia="Arial Unicode MS" w:hAnsi="Calibri" w:cs="Shruti"/>
          <w:b/>
          <w:szCs w:val="20"/>
        </w:rPr>
        <w:t>2.4</w:t>
      </w:r>
      <w:bookmarkStart w:id="0" w:name="_GoBack"/>
      <w:bookmarkEnd w:id="0"/>
      <w:r w:rsidRPr="007F50F1">
        <w:rPr>
          <w:rFonts w:ascii="Calibri" w:eastAsia="Arial Unicode MS" w:hAnsi="Calibri" w:cs="Shruti"/>
          <w:b/>
          <w:szCs w:val="20"/>
        </w:rPr>
        <w:t xml:space="preserve"> years</w:t>
      </w:r>
      <w:r w:rsidRPr="007F50F1">
        <w:rPr>
          <w:rFonts w:ascii="Calibri" w:eastAsia="Arial Unicode MS" w:hAnsi="Calibri" w:cs="Shruti"/>
          <w:szCs w:val="20"/>
        </w:rPr>
        <w:t xml:space="preserve"> of rich experience in </w:t>
      </w:r>
      <w:r w:rsidRPr="00204F67">
        <w:rPr>
          <w:rFonts w:ascii="Calibri" w:eastAsia="Arial Unicode MS" w:hAnsi="Calibri" w:cs="Shruti"/>
          <w:b/>
          <w:szCs w:val="20"/>
        </w:rPr>
        <w:t>Software Development</w:t>
      </w:r>
      <w:r w:rsidRPr="007F50F1">
        <w:rPr>
          <w:rFonts w:ascii="Calibri" w:eastAsia="Arial Unicode MS" w:hAnsi="Calibri" w:cs="Shruti"/>
          <w:szCs w:val="20"/>
        </w:rPr>
        <w:t>.</w:t>
      </w:r>
    </w:p>
    <w:p w:rsidR="001C31A7" w:rsidRPr="007F50F1" w:rsidRDefault="001C31A7" w:rsidP="001C31A7">
      <w:pPr>
        <w:pStyle w:val="NormalWeb"/>
        <w:numPr>
          <w:ilvl w:val="0"/>
          <w:numId w:val="2"/>
        </w:numPr>
        <w:spacing w:line="0" w:lineRule="atLeast"/>
        <w:jc w:val="both"/>
        <w:rPr>
          <w:rFonts w:ascii="Calibri" w:hAnsi="Calibri" w:cs="Calibri"/>
          <w:bCs/>
          <w:szCs w:val="20"/>
        </w:rPr>
      </w:pPr>
      <w:r w:rsidRPr="007F50F1">
        <w:rPr>
          <w:rFonts w:ascii="Calibri" w:hAnsi="Calibri" w:cs="Calibri"/>
          <w:bCs/>
          <w:szCs w:val="20"/>
        </w:rPr>
        <w:t>Possess expertise of working on Telecommunication; proven skills in managing to work in sync with the</w:t>
      </w:r>
    </w:p>
    <w:p w:rsidR="00DF387B" w:rsidRPr="007F50F1" w:rsidRDefault="001C31A7" w:rsidP="00876179">
      <w:pPr>
        <w:pStyle w:val="NormalWeb"/>
        <w:spacing w:line="0" w:lineRule="atLeast"/>
        <w:ind w:left="360"/>
        <w:jc w:val="both"/>
        <w:rPr>
          <w:rFonts w:ascii="Calibri" w:hAnsi="Calibri" w:cs="Calibri"/>
          <w:bCs/>
          <w:szCs w:val="20"/>
        </w:rPr>
      </w:pPr>
      <w:proofErr w:type="gramStart"/>
      <w:r w:rsidRPr="007F50F1">
        <w:rPr>
          <w:rFonts w:ascii="Calibri" w:hAnsi="Calibri" w:cs="Calibri"/>
          <w:bCs/>
          <w:szCs w:val="20"/>
        </w:rPr>
        <w:t>corporate</w:t>
      </w:r>
      <w:proofErr w:type="gramEnd"/>
      <w:r w:rsidRPr="007F50F1">
        <w:rPr>
          <w:rFonts w:ascii="Calibri" w:hAnsi="Calibri" w:cs="Calibri"/>
          <w:bCs/>
          <w:szCs w:val="20"/>
        </w:rPr>
        <w:t xml:space="preserve"> set parameters for achieving business and individual goals.</w:t>
      </w:r>
    </w:p>
    <w:p w:rsidR="00DF387B" w:rsidRPr="00876179" w:rsidRDefault="00596B40" w:rsidP="00876179">
      <w:pPr>
        <w:pStyle w:val="NormalWeb"/>
        <w:numPr>
          <w:ilvl w:val="0"/>
          <w:numId w:val="2"/>
        </w:numPr>
        <w:spacing w:line="0" w:lineRule="atLeast"/>
        <w:jc w:val="both"/>
        <w:rPr>
          <w:rFonts w:ascii="Calibri" w:hAnsi="Calibri" w:cs="Calibri"/>
          <w:bCs/>
          <w:szCs w:val="20"/>
        </w:rPr>
      </w:pPr>
      <w:r w:rsidRPr="007F50F1">
        <w:rPr>
          <w:rFonts w:ascii="Calibri" w:hAnsi="Calibri" w:cs="Calibri"/>
          <w:bCs/>
          <w:szCs w:val="20"/>
        </w:rPr>
        <w:t xml:space="preserve">Possess </w:t>
      </w:r>
      <w:r w:rsidRPr="007F50F1">
        <w:rPr>
          <w:rFonts w:ascii="Calibri" w:hAnsi="Calibri" w:cs="Calibri"/>
          <w:b/>
          <w:bCs/>
          <w:szCs w:val="20"/>
        </w:rPr>
        <w:t xml:space="preserve">27 months of experience in </w:t>
      </w:r>
      <w:r w:rsidR="00E873E8">
        <w:rPr>
          <w:rFonts w:ascii="Calibri" w:hAnsi="Calibri" w:cs="Calibri"/>
          <w:b/>
          <w:bCs/>
          <w:szCs w:val="20"/>
        </w:rPr>
        <w:t xml:space="preserve">protocol stack </w:t>
      </w:r>
      <w:r w:rsidRPr="007F50F1">
        <w:rPr>
          <w:rFonts w:ascii="Calibri" w:hAnsi="Calibri" w:cs="Calibri"/>
          <w:b/>
          <w:bCs/>
          <w:szCs w:val="20"/>
        </w:rPr>
        <w:t>Development (in C language)</w:t>
      </w:r>
      <w:r w:rsidRPr="007F50F1">
        <w:rPr>
          <w:rFonts w:ascii="Calibri" w:hAnsi="Calibri" w:cs="Calibri"/>
          <w:bCs/>
          <w:szCs w:val="20"/>
        </w:rPr>
        <w:t xml:space="preserve"> and Unit Testing of software’s required for </w:t>
      </w:r>
      <w:r w:rsidRPr="007F50F1">
        <w:rPr>
          <w:rFonts w:ascii="Calibri" w:hAnsi="Calibri" w:cs="Calibri"/>
          <w:b/>
          <w:bCs/>
          <w:szCs w:val="20"/>
        </w:rPr>
        <w:t>GSM and GPRS protocol architecture on Layer 2 (RLC/MAC).</w:t>
      </w:r>
    </w:p>
    <w:p w:rsidR="00DF387B" w:rsidRPr="00876179" w:rsidRDefault="0000022B" w:rsidP="00DF387B">
      <w:pPr>
        <w:pStyle w:val="NormalWeb"/>
        <w:numPr>
          <w:ilvl w:val="0"/>
          <w:numId w:val="2"/>
        </w:numPr>
        <w:spacing w:line="0" w:lineRule="atLeast"/>
        <w:jc w:val="both"/>
        <w:rPr>
          <w:rFonts w:ascii="Calibri" w:hAnsi="Calibri" w:cs="Calibri"/>
          <w:bCs/>
          <w:szCs w:val="20"/>
        </w:rPr>
      </w:pPr>
      <w:r w:rsidRPr="007F50F1">
        <w:rPr>
          <w:rFonts w:ascii="Calibri" w:eastAsia="Arial Unicode MS" w:hAnsi="Calibri" w:cs="Shruti"/>
          <w:szCs w:val="20"/>
        </w:rPr>
        <w:t xml:space="preserve">Currently working </w:t>
      </w:r>
      <w:r w:rsidR="00EB16BC">
        <w:rPr>
          <w:rFonts w:ascii="Calibri" w:eastAsia="Arial Unicode MS" w:hAnsi="Calibri" w:cs="Shruti"/>
          <w:szCs w:val="20"/>
        </w:rPr>
        <w:t xml:space="preserve">for </w:t>
      </w:r>
      <w:r w:rsidR="00EB16BC" w:rsidRPr="009A091A">
        <w:rPr>
          <w:rFonts w:ascii="Calibri" w:eastAsia="Arial Unicode MS" w:hAnsi="Calibri" w:cs="Shruti"/>
          <w:b/>
          <w:szCs w:val="20"/>
        </w:rPr>
        <w:t>Nokia Siemens</w:t>
      </w:r>
      <w:r w:rsidR="00EB16BC" w:rsidRPr="00E712F8">
        <w:rPr>
          <w:rFonts w:ascii="Calibri" w:eastAsia="Arial Unicode MS" w:hAnsi="Calibri" w:cs="Shruti"/>
          <w:szCs w:val="20"/>
        </w:rPr>
        <w:t xml:space="preserve"> (at </w:t>
      </w:r>
      <w:r w:rsidR="00EB16BC" w:rsidRPr="009A091A">
        <w:rPr>
          <w:rFonts w:ascii="Calibri" w:eastAsia="Arial Unicode MS" w:hAnsi="Calibri" w:cs="Shruti"/>
          <w:b/>
          <w:szCs w:val="20"/>
        </w:rPr>
        <w:t>NSN Offshore Development Center</w:t>
      </w:r>
      <w:r w:rsidR="00EB16BC" w:rsidRPr="00E712F8">
        <w:rPr>
          <w:rFonts w:ascii="Calibri" w:eastAsia="Arial Unicode MS" w:hAnsi="Calibri" w:cs="Shruti"/>
          <w:szCs w:val="20"/>
        </w:rPr>
        <w:t>)</w:t>
      </w:r>
      <w:r w:rsidRPr="007F50F1">
        <w:rPr>
          <w:rFonts w:ascii="Calibri" w:eastAsia="Arial Unicode MS" w:hAnsi="Calibri" w:cs="Shruti"/>
          <w:szCs w:val="20"/>
        </w:rPr>
        <w:t xml:space="preserve">on </w:t>
      </w:r>
      <w:r w:rsidRPr="007F50F1">
        <w:rPr>
          <w:rFonts w:ascii="Calibri" w:eastAsia="Arial Unicode MS" w:hAnsi="Calibri" w:cs="Shruti"/>
          <w:b/>
          <w:szCs w:val="20"/>
        </w:rPr>
        <w:t>LTE Transport Platform</w:t>
      </w:r>
      <w:r w:rsidRPr="007F50F1">
        <w:rPr>
          <w:rFonts w:ascii="Calibri" w:eastAsia="Arial Unicode MS" w:hAnsi="Calibri" w:cs="Shruti"/>
          <w:szCs w:val="20"/>
        </w:rPr>
        <w:t xml:space="preserve"> (Mobile Backhaul Network) in C++ which mainly deals with the traffic between </w:t>
      </w:r>
      <w:proofErr w:type="spellStart"/>
      <w:r w:rsidRPr="007F50F1">
        <w:rPr>
          <w:rFonts w:ascii="Calibri" w:eastAsia="Arial Unicode MS" w:hAnsi="Calibri" w:cs="Shruti"/>
          <w:szCs w:val="20"/>
        </w:rPr>
        <w:t>eNB</w:t>
      </w:r>
      <w:proofErr w:type="spellEnd"/>
      <w:r w:rsidRPr="007F50F1">
        <w:rPr>
          <w:rFonts w:ascii="Calibri" w:eastAsia="Arial Unicode MS" w:hAnsi="Calibri" w:cs="Shruti"/>
          <w:szCs w:val="20"/>
        </w:rPr>
        <w:t xml:space="preserve"> and EPC (Evolved Packet Core) in management plane</w:t>
      </w:r>
      <w:r w:rsidR="00EB16BC">
        <w:rPr>
          <w:rFonts w:ascii="Calibri" w:eastAsia="Arial Unicode MS" w:hAnsi="Calibri" w:cs="Shruti"/>
          <w:szCs w:val="20"/>
        </w:rPr>
        <w:t xml:space="preserve"> of LTE</w:t>
      </w:r>
      <w:r w:rsidRPr="007F50F1">
        <w:rPr>
          <w:rFonts w:ascii="Calibri" w:eastAsia="Arial Unicode MS" w:hAnsi="Calibri" w:cs="Shruti"/>
          <w:szCs w:val="20"/>
        </w:rPr>
        <w:t xml:space="preserve"> which includes protocols like IPsec, HTTP, TCP/IP, </w:t>
      </w:r>
      <w:r w:rsidR="004927E3" w:rsidRPr="007F50F1">
        <w:rPr>
          <w:rFonts w:ascii="Calibri" w:eastAsia="Arial Unicode MS" w:hAnsi="Calibri" w:cs="Shruti"/>
          <w:szCs w:val="20"/>
        </w:rPr>
        <w:t>and UDP</w:t>
      </w:r>
      <w:r w:rsidR="007821C2">
        <w:rPr>
          <w:rFonts w:ascii="Calibri" w:eastAsia="Arial Unicode MS" w:hAnsi="Calibri" w:cs="Shruti"/>
          <w:szCs w:val="20"/>
        </w:rPr>
        <w:t xml:space="preserve"> and on </w:t>
      </w:r>
      <w:proofErr w:type="spellStart"/>
      <w:r w:rsidR="007821C2" w:rsidRPr="007821C2">
        <w:rPr>
          <w:rFonts w:ascii="Calibri" w:eastAsia="Arial Unicode MS" w:hAnsi="Calibri" w:cs="Shruti"/>
          <w:b/>
          <w:szCs w:val="20"/>
        </w:rPr>
        <w:t>Fastpath</w:t>
      </w:r>
      <w:proofErr w:type="spellEnd"/>
      <w:r w:rsidR="007821C2">
        <w:rPr>
          <w:rFonts w:ascii="Calibri" w:eastAsia="Arial Unicode MS" w:hAnsi="Calibri" w:cs="Shruti"/>
          <w:szCs w:val="20"/>
        </w:rPr>
        <w:t xml:space="preserve"> with </w:t>
      </w:r>
      <w:proofErr w:type="spellStart"/>
      <w:r w:rsidR="007821C2" w:rsidRPr="007821C2">
        <w:rPr>
          <w:rFonts w:ascii="Calibri" w:eastAsia="Arial Unicode MS" w:hAnsi="Calibri" w:cs="Shruti"/>
          <w:b/>
          <w:szCs w:val="20"/>
        </w:rPr>
        <w:t>CaviumOcteon</w:t>
      </w:r>
      <w:proofErr w:type="spellEnd"/>
      <w:r w:rsidR="007821C2" w:rsidRPr="007821C2">
        <w:rPr>
          <w:rFonts w:ascii="Calibri" w:eastAsia="Arial Unicode MS" w:hAnsi="Calibri" w:cs="Shruti"/>
          <w:b/>
          <w:szCs w:val="20"/>
        </w:rPr>
        <w:t xml:space="preserve"> processor</w:t>
      </w:r>
      <w:r w:rsidRPr="007F50F1">
        <w:rPr>
          <w:rFonts w:ascii="Calibri" w:eastAsia="Arial Unicode MS" w:hAnsi="Calibri" w:cs="Shruti"/>
          <w:szCs w:val="20"/>
        </w:rPr>
        <w:t xml:space="preserve">. Also having knowledge of </w:t>
      </w:r>
      <w:r w:rsidRPr="008B77F9">
        <w:rPr>
          <w:rFonts w:ascii="Calibri" w:eastAsia="Arial Unicode MS" w:hAnsi="Calibri" w:cs="Shruti"/>
          <w:b/>
          <w:szCs w:val="20"/>
        </w:rPr>
        <w:t>LTE layer 2 protocols</w:t>
      </w:r>
      <w:r w:rsidR="00E712F8">
        <w:rPr>
          <w:rFonts w:ascii="Calibri" w:eastAsia="Arial Unicode MS" w:hAnsi="Calibri" w:cs="Shruti"/>
          <w:szCs w:val="20"/>
        </w:rPr>
        <w:t>.</w:t>
      </w:r>
    </w:p>
    <w:p w:rsidR="00E712F8" w:rsidRPr="009A091A" w:rsidRDefault="001B441E" w:rsidP="009A091A">
      <w:pPr>
        <w:pStyle w:val="NormalWeb"/>
        <w:numPr>
          <w:ilvl w:val="0"/>
          <w:numId w:val="2"/>
        </w:numPr>
        <w:spacing w:line="0" w:lineRule="atLeast"/>
        <w:jc w:val="both"/>
        <w:rPr>
          <w:rFonts w:ascii="Calibri" w:eastAsia="Arial Unicode MS" w:hAnsi="Calibri" w:cs="Shruti"/>
          <w:szCs w:val="20"/>
        </w:rPr>
      </w:pPr>
      <w:r>
        <w:rPr>
          <w:rFonts w:ascii="Calibri" w:eastAsia="Arial Unicode MS" w:hAnsi="Calibri" w:cs="Shruti"/>
          <w:szCs w:val="20"/>
        </w:rPr>
        <w:t xml:space="preserve">Workedextensively </w:t>
      </w:r>
      <w:r w:rsidR="00E712F8" w:rsidRPr="00E712F8">
        <w:rPr>
          <w:rFonts w:ascii="Calibri" w:eastAsia="Arial Unicode MS" w:hAnsi="Calibri" w:cs="Shruti"/>
          <w:szCs w:val="20"/>
        </w:rPr>
        <w:t xml:space="preserve">for </w:t>
      </w:r>
      <w:r w:rsidR="00E712F8" w:rsidRPr="009A091A">
        <w:rPr>
          <w:rFonts w:ascii="Calibri" w:eastAsia="Arial Unicode MS" w:hAnsi="Calibri" w:cs="Shruti"/>
          <w:b/>
          <w:szCs w:val="20"/>
        </w:rPr>
        <w:t>Nokia Siemens</w:t>
      </w:r>
      <w:r w:rsidR="00E712F8" w:rsidRPr="00E712F8">
        <w:rPr>
          <w:rFonts w:ascii="Calibri" w:eastAsia="Arial Unicode MS" w:hAnsi="Calibri" w:cs="Shruti"/>
          <w:szCs w:val="20"/>
        </w:rPr>
        <w:t xml:space="preserve"> (at </w:t>
      </w:r>
      <w:r w:rsidR="00E712F8" w:rsidRPr="009A091A">
        <w:rPr>
          <w:rFonts w:ascii="Calibri" w:eastAsia="Arial Unicode MS" w:hAnsi="Calibri" w:cs="Shruti"/>
          <w:b/>
          <w:szCs w:val="20"/>
        </w:rPr>
        <w:t>NSN Offshore Development Center</w:t>
      </w:r>
      <w:r w:rsidR="00E712F8" w:rsidRPr="00E712F8">
        <w:rPr>
          <w:rFonts w:ascii="Calibri" w:eastAsia="Arial Unicode MS" w:hAnsi="Calibri" w:cs="Shruti"/>
          <w:szCs w:val="20"/>
        </w:rPr>
        <w:t xml:space="preserve">) as a </w:t>
      </w:r>
      <w:r w:rsidR="00E712F8" w:rsidRPr="009A091A">
        <w:rPr>
          <w:rFonts w:ascii="Calibri" w:eastAsia="Arial Unicode MS" w:hAnsi="Calibri" w:cs="Shruti"/>
          <w:szCs w:val="20"/>
        </w:rPr>
        <w:t>Software Engineer (Development) on its Project PCU (Packet Control Unit, GPRS) forAricent Group. The PCU manages the radio interface for the GPRS and EDGE Network. It hosts the RLC/MAC layer and provide following functionality</w:t>
      </w:r>
    </w:p>
    <w:p w:rsidR="00E712F8" w:rsidRPr="00E712F8" w:rsidRDefault="00E712F8" w:rsidP="00E712F8">
      <w:pPr>
        <w:pStyle w:val="NormalWeb"/>
        <w:numPr>
          <w:ilvl w:val="2"/>
          <w:numId w:val="15"/>
        </w:numPr>
        <w:spacing w:line="0" w:lineRule="atLeast"/>
        <w:jc w:val="both"/>
        <w:rPr>
          <w:rFonts w:ascii="Calibri" w:eastAsia="Arial Unicode MS" w:hAnsi="Calibri" w:cs="Shruti"/>
          <w:szCs w:val="20"/>
        </w:rPr>
      </w:pPr>
      <w:r w:rsidRPr="00E712F8">
        <w:rPr>
          <w:rFonts w:ascii="Calibri" w:eastAsia="Arial Unicode MS" w:hAnsi="Calibri" w:cs="Shruti"/>
          <w:szCs w:val="20"/>
        </w:rPr>
        <w:t>Transfer of RLC block.</w:t>
      </w:r>
    </w:p>
    <w:p w:rsidR="00E712F8" w:rsidRPr="00E712F8" w:rsidRDefault="00E712F8" w:rsidP="00E712F8">
      <w:pPr>
        <w:pStyle w:val="NormalWeb"/>
        <w:numPr>
          <w:ilvl w:val="2"/>
          <w:numId w:val="15"/>
        </w:numPr>
        <w:spacing w:line="0" w:lineRule="atLeast"/>
        <w:jc w:val="both"/>
        <w:rPr>
          <w:rFonts w:ascii="Calibri" w:eastAsia="Arial Unicode MS" w:hAnsi="Calibri" w:cs="Shruti"/>
          <w:szCs w:val="20"/>
        </w:rPr>
      </w:pPr>
      <w:r w:rsidRPr="00E712F8">
        <w:rPr>
          <w:rFonts w:ascii="Calibri" w:eastAsia="Arial Unicode MS" w:hAnsi="Calibri" w:cs="Shruti"/>
          <w:szCs w:val="20"/>
        </w:rPr>
        <w:t>Control the GPRS radio resources.</w:t>
      </w:r>
    </w:p>
    <w:p w:rsidR="00E712F8" w:rsidRPr="00E712F8" w:rsidRDefault="00E712F8" w:rsidP="00E712F8">
      <w:pPr>
        <w:pStyle w:val="NormalWeb"/>
        <w:numPr>
          <w:ilvl w:val="2"/>
          <w:numId w:val="15"/>
        </w:numPr>
        <w:spacing w:line="0" w:lineRule="atLeast"/>
        <w:jc w:val="both"/>
        <w:rPr>
          <w:rFonts w:ascii="Calibri" w:eastAsia="Arial Unicode MS" w:hAnsi="Calibri" w:cs="Shruti"/>
          <w:szCs w:val="20"/>
        </w:rPr>
      </w:pPr>
      <w:r w:rsidRPr="00E712F8">
        <w:rPr>
          <w:rFonts w:ascii="Calibri" w:eastAsia="Arial Unicode MS" w:hAnsi="Calibri" w:cs="Shruti"/>
          <w:szCs w:val="20"/>
        </w:rPr>
        <w:t>Segmentation and reassembly of LLC frame</w:t>
      </w:r>
    </w:p>
    <w:p w:rsidR="00E712F8" w:rsidRPr="00E712F8" w:rsidRDefault="00E712F8" w:rsidP="00E712F8">
      <w:pPr>
        <w:pStyle w:val="NormalWeb"/>
        <w:numPr>
          <w:ilvl w:val="2"/>
          <w:numId w:val="15"/>
        </w:numPr>
        <w:spacing w:line="0" w:lineRule="atLeast"/>
        <w:jc w:val="both"/>
        <w:rPr>
          <w:rFonts w:ascii="Calibri" w:eastAsia="Arial Unicode MS" w:hAnsi="Calibri" w:cs="Shruti"/>
          <w:szCs w:val="20"/>
        </w:rPr>
      </w:pPr>
      <w:r w:rsidRPr="00E712F8">
        <w:rPr>
          <w:rFonts w:ascii="Calibri" w:eastAsia="Arial Unicode MS" w:hAnsi="Calibri" w:cs="Shruti"/>
          <w:szCs w:val="20"/>
        </w:rPr>
        <w:t xml:space="preserve">PCU communicates with the BTS via </w:t>
      </w:r>
      <w:proofErr w:type="spellStart"/>
      <w:r w:rsidRPr="00E712F8">
        <w:rPr>
          <w:rFonts w:ascii="Calibri" w:eastAsia="Arial Unicode MS" w:hAnsi="Calibri" w:cs="Shruti"/>
          <w:szCs w:val="20"/>
        </w:rPr>
        <w:t>Abis</w:t>
      </w:r>
      <w:proofErr w:type="spellEnd"/>
      <w:r w:rsidRPr="00E712F8">
        <w:rPr>
          <w:rFonts w:ascii="Calibri" w:eastAsia="Arial Unicode MS" w:hAnsi="Calibri" w:cs="Shruti"/>
          <w:szCs w:val="20"/>
        </w:rPr>
        <w:t xml:space="preserve"> Interface.</w:t>
      </w:r>
    </w:p>
    <w:p w:rsidR="00E712F8" w:rsidRPr="00E712F8" w:rsidRDefault="00E712F8" w:rsidP="00E712F8">
      <w:pPr>
        <w:pStyle w:val="NormalWeb"/>
        <w:numPr>
          <w:ilvl w:val="2"/>
          <w:numId w:val="15"/>
        </w:numPr>
        <w:spacing w:line="0" w:lineRule="atLeast"/>
        <w:jc w:val="both"/>
        <w:rPr>
          <w:rFonts w:ascii="Calibri" w:eastAsia="Arial Unicode MS" w:hAnsi="Calibri" w:cs="Shruti"/>
          <w:szCs w:val="20"/>
        </w:rPr>
      </w:pPr>
      <w:r w:rsidRPr="00E712F8">
        <w:rPr>
          <w:rFonts w:ascii="Calibri" w:eastAsia="Arial Unicode MS" w:hAnsi="Calibri" w:cs="Shruti"/>
          <w:szCs w:val="20"/>
        </w:rPr>
        <w:t xml:space="preserve">PCU and BTS should be able to transmission on various </w:t>
      </w:r>
      <w:r w:rsidR="00BE3C61" w:rsidRPr="00E712F8">
        <w:rPr>
          <w:rFonts w:ascii="Calibri" w:eastAsia="Arial Unicode MS" w:hAnsi="Calibri" w:cs="Shruti"/>
          <w:szCs w:val="20"/>
        </w:rPr>
        <w:t>channels</w:t>
      </w:r>
      <w:r w:rsidRPr="00E712F8">
        <w:rPr>
          <w:rFonts w:ascii="Calibri" w:eastAsia="Arial Unicode MS" w:hAnsi="Calibri" w:cs="Shruti"/>
          <w:szCs w:val="20"/>
        </w:rPr>
        <w:t xml:space="preserve">. </w:t>
      </w:r>
      <w:proofErr w:type="spellStart"/>
      <w:r w:rsidRPr="00E712F8">
        <w:rPr>
          <w:rFonts w:ascii="Calibri" w:eastAsia="Arial Unicode MS" w:hAnsi="Calibri" w:cs="Shruti"/>
          <w:szCs w:val="20"/>
        </w:rPr>
        <w:t>i.e</w:t>
      </w:r>
      <w:proofErr w:type="spellEnd"/>
      <w:r w:rsidRPr="00E712F8">
        <w:rPr>
          <w:rFonts w:ascii="Calibri" w:eastAsia="Arial Unicode MS" w:hAnsi="Calibri" w:cs="Shruti"/>
          <w:szCs w:val="20"/>
        </w:rPr>
        <w:t xml:space="preserve"> PCH,PACCH</w:t>
      </w:r>
    </w:p>
    <w:p w:rsidR="005A70DB" w:rsidRPr="00862BF9" w:rsidRDefault="00E712F8" w:rsidP="00862BF9">
      <w:pPr>
        <w:pStyle w:val="NormalWeb"/>
        <w:numPr>
          <w:ilvl w:val="2"/>
          <w:numId w:val="15"/>
        </w:numPr>
        <w:spacing w:line="0" w:lineRule="atLeast"/>
        <w:jc w:val="both"/>
        <w:rPr>
          <w:rFonts w:ascii="Calibri" w:eastAsia="Arial Unicode MS" w:hAnsi="Calibri" w:cs="Shruti"/>
          <w:szCs w:val="20"/>
        </w:rPr>
      </w:pPr>
      <w:r w:rsidRPr="00E712F8">
        <w:rPr>
          <w:rFonts w:ascii="Calibri" w:eastAsia="Arial Unicode MS" w:hAnsi="Calibri" w:cs="Shruti"/>
          <w:szCs w:val="20"/>
        </w:rPr>
        <w:t>PCU communicates with the SGSN via Gb Interface</w:t>
      </w:r>
    </w:p>
    <w:p w:rsidR="00074CED" w:rsidRDefault="00074CED" w:rsidP="00074CED">
      <w:pPr>
        <w:pStyle w:val="ListParagraph"/>
        <w:numPr>
          <w:ilvl w:val="0"/>
          <w:numId w:val="2"/>
        </w:numPr>
        <w:autoSpaceDE w:val="0"/>
        <w:autoSpaceDN w:val="0"/>
        <w:rPr>
          <w:rFonts w:asciiTheme="minorHAnsi" w:hAnsiTheme="minorHAnsi" w:cstheme="minorHAnsi"/>
          <w:sz w:val="20"/>
          <w:szCs w:val="20"/>
        </w:rPr>
      </w:pPr>
      <w:r w:rsidRPr="007F50F1">
        <w:rPr>
          <w:rFonts w:asciiTheme="minorHAnsi" w:hAnsiTheme="minorHAnsi" w:cstheme="minorHAnsi"/>
          <w:sz w:val="20"/>
          <w:szCs w:val="20"/>
        </w:rPr>
        <w:t>Having good communication &amp; analytical skills and excellent team player.</w:t>
      </w:r>
    </w:p>
    <w:p w:rsidR="005A70DB" w:rsidRPr="005A70DB" w:rsidRDefault="00D6230F" w:rsidP="005A70DB">
      <w:pPr>
        <w:pStyle w:val="NormalWeb"/>
        <w:numPr>
          <w:ilvl w:val="0"/>
          <w:numId w:val="2"/>
        </w:numPr>
        <w:spacing w:line="0" w:lineRule="atLeast"/>
        <w:jc w:val="both"/>
        <w:rPr>
          <w:rFonts w:ascii="Calibri" w:eastAsia="Arial Unicode MS" w:hAnsi="Calibri" w:cs="Shruti"/>
          <w:szCs w:val="20"/>
        </w:rPr>
      </w:pPr>
      <w:r>
        <w:rPr>
          <w:rFonts w:ascii="Calibri" w:eastAsia="Arial Unicode MS" w:hAnsi="Calibri" w:cs="Shruti"/>
          <w:szCs w:val="20"/>
        </w:rPr>
        <w:t>Worked extensively</w:t>
      </w:r>
      <w:r w:rsidR="002308D5">
        <w:rPr>
          <w:rFonts w:ascii="Calibri" w:eastAsia="Arial Unicode MS" w:hAnsi="Calibri" w:cs="Shruti"/>
          <w:szCs w:val="20"/>
        </w:rPr>
        <w:t xml:space="preserve"> on</w:t>
      </w:r>
      <w:r w:rsidR="005A70DB" w:rsidRPr="002F5F2B">
        <w:rPr>
          <w:rFonts w:ascii="Calibri" w:eastAsia="Arial Unicode MS" w:hAnsi="Calibri" w:cs="Shruti"/>
          <w:b/>
          <w:szCs w:val="20"/>
        </w:rPr>
        <w:t xml:space="preserve">BIOS, BOOT LOADER, BSP, DIAGNOSTICS, BLACK BOX, </w:t>
      </w:r>
      <w:proofErr w:type="gramStart"/>
      <w:r w:rsidR="005A70DB" w:rsidRPr="002F5F2B">
        <w:rPr>
          <w:rFonts w:ascii="Calibri" w:eastAsia="Arial Unicode MS" w:hAnsi="Calibri" w:cs="Shruti"/>
          <w:b/>
          <w:szCs w:val="20"/>
        </w:rPr>
        <w:t>IPC</w:t>
      </w:r>
      <w:proofErr w:type="gramEnd"/>
      <w:r w:rsidR="005A70DB" w:rsidRPr="002F5F2B">
        <w:rPr>
          <w:rFonts w:ascii="Calibri" w:eastAsia="Arial Unicode MS" w:hAnsi="Calibri" w:cs="Shruti"/>
          <w:b/>
          <w:szCs w:val="20"/>
        </w:rPr>
        <w:t>.</w:t>
      </w:r>
    </w:p>
    <w:p w:rsidR="005A70DB" w:rsidRPr="00E23A15" w:rsidRDefault="00E23A15" w:rsidP="00E23A15">
      <w:pPr>
        <w:pStyle w:val="NormalWeb"/>
        <w:numPr>
          <w:ilvl w:val="0"/>
          <w:numId w:val="2"/>
        </w:numPr>
        <w:spacing w:line="0" w:lineRule="atLeast"/>
        <w:jc w:val="both"/>
        <w:rPr>
          <w:rFonts w:ascii="Calibri" w:eastAsia="Arial Unicode MS" w:hAnsi="Calibri" w:cs="Shruti"/>
          <w:szCs w:val="20"/>
        </w:rPr>
      </w:pPr>
      <w:r w:rsidRPr="00497D5F">
        <w:rPr>
          <w:rFonts w:ascii="Calibri" w:eastAsia="Arial Unicode MS" w:hAnsi="Calibri" w:cs="Shruti"/>
          <w:szCs w:val="20"/>
        </w:rPr>
        <w:t>An Honest</w:t>
      </w:r>
      <w:smartTag w:uri="urn:schemas-microsoft-com:office:smarttags" w:element="PersonName">
        <w:r w:rsidRPr="00497D5F">
          <w:rPr>
            <w:rFonts w:ascii="Calibri" w:eastAsia="Arial Unicode MS" w:hAnsi="Calibri" w:cs="Shruti"/>
            <w:szCs w:val="20"/>
          </w:rPr>
          <w:t>,</w:t>
        </w:r>
      </w:smartTag>
      <w:r w:rsidRPr="00497D5F">
        <w:rPr>
          <w:rFonts w:ascii="Calibri" w:eastAsia="Arial Unicode MS" w:hAnsi="Calibri" w:cs="Shruti"/>
          <w:szCs w:val="20"/>
        </w:rPr>
        <w:t xml:space="preserve"> Sincere and Efficient hard worker</w:t>
      </w:r>
      <w:smartTag w:uri="urn:schemas-microsoft-com:office:smarttags" w:element="PersonName">
        <w:r w:rsidRPr="00497D5F">
          <w:rPr>
            <w:rFonts w:ascii="Calibri" w:eastAsia="Arial Unicode MS" w:hAnsi="Calibri" w:cs="Shruti"/>
            <w:szCs w:val="20"/>
          </w:rPr>
          <w:t>,</w:t>
        </w:r>
      </w:smartTag>
      <w:r w:rsidRPr="00497D5F">
        <w:rPr>
          <w:rFonts w:ascii="Calibri" w:eastAsia="Arial Unicode MS" w:hAnsi="Calibri" w:cs="Shruti"/>
          <w:szCs w:val="20"/>
        </w:rPr>
        <w:t xml:space="preserve"> with the ability to meet </w:t>
      </w:r>
      <w:r w:rsidR="00DA5EBB" w:rsidRPr="00497D5F">
        <w:rPr>
          <w:rFonts w:ascii="Calibri" w:eastAsia="Arial Unicode MS" w:hAnsi="Calibri" w:cs="Shruti"/>
          <w:szCs w:val="20"/>
        </w:rPr>
        <w:t>deadlines</w:t>
      </w:r>
      <w:r w:rsidRPr="00497D5F">
        <w:rPr>
          <w:rFonts w:ascii="Calibri" w:eastAsia="Arial Unicode MS" w:hAnsi="Calibri" w:cs="Shruti"/>
          <w:szCs w:val="20"/>
        </w:rPr>
        <w:t>, time frames</w:t>
      </w:r>
      <w:smartTag w:uri="urn:schemas-microsoft-com:office:smarttags" w:element="PersonName">
        <w:r w:rsidRPr="00497D5F">
          <w:rPr>
            <w:rFonts w:ascii="Calibri" w:eastAsia="Arial Unicode MS" w:hAnsi="Calibri" w:cs="Shruti"/>
            <w:szCs w:val="20"/>
          </w:rPr>
          <w:t>,</w:t>
        </w:r>
      </w:smartTag>
      <w:r w:rsidRPr="00497D5F">
        <w:rPr>
          <w:rFonts w:ascii="Calibri" w:eastAsia="Arial Unicode MS" w:hAnsi="Calibri" w:cs="Shruti"/>
          <w:szCs w:val="20"/>
        </w:rPr>
        <w:t xml:space="preserve"> and very organized and Well Structured at work.</w:t>
      </w:r>
    </w:p>
    <w:p w:rsidR="00AE2F1F" w:rsidRDefault="00AE2F1F" w:rsidP="005A70DB">
      <w:pPr>
        <w:pStyle w:val="BodyText"/>
        <w:spacing w:after="0" w:line="0" w:lineRule="atLeast"/>
        <w:jc w:val="both"/>
        <w:rPr>
          <w:rFonts w:ascii="Calibri" w:hAnsi="Calibri" w:cs="Calibri"/>
          <w:b/>
          <w:bCs/>
          <w:u w:val="single"/>
        </w:rPr>
      </w:pPr>
    </w:p>
    <w:p w:rsidR="00C409A8" w:rsidRPr="00A56B2D" w:rsidRDefault="00C409A8" w:rsidP="00C409A8">
      <w:pPr>
        <w:pStyle w:val="BodyText"/>
        <w:spacing w:after="0" w:line="0" w:lineRule="atLeast"/>
        <w:ind w:left="2880" w:firstLine="720"/>
        <w:jc w:val="both"/>
        <w:rPr>
          <w:rFonts w:ascii="Calibri" w:hAnsi="Calibri" w:cs="Calibri"/>
          <w:b/>
          <w:bCs/>
          <w:sz w:val="22"/>
          <w:szCs w:val="22"/>
          <w:u w:val="single"/>
        </w:rPr>
      </w:pPr>
      <w:r w:rsidRPr="00A56B2D">
        <w:rPr>
          <w:rFonts w:ascii="Calibri" w:hAnsi="Calibri" w:cs="Calibri"/>
          <w:b/>
          <w:bCs/>
          <w:sz w:val="22"/>
          <w:szCs w:val="22"/>
          <w:u w:val="single"/>
        </w:rPr>
        <w:t>Professional Qualification</w:t>
      </w:r>
    </w:p>
    <w:p w:rsidR="00C409A8" w:rsidRPr="007F50F1" w:rsidRDefault="00C409A8" w:rsidP="00C409A8">
      <w:pPr>
        <w:pStyle w:val="NormalWeb"/>
        <w:spacing w:line="0" w:lineRule="atLeast"/>
        <w:ind w:left="360"/>
        <w:jc w:val="both"/>
        <w:rPr>
          <w:rFonts w:ascii="Calibri" w:hAnsi="Calibri" w:cs="Calibri"/>
          <w:bCs/>
          <w:szCs w:val="20"/>
        </w:rPr>
      </w:pPr>
    </w:p>
    <w:p w:rsidR="00C409A8" w:rsidRPr="00E23A15" w:rsidRDefault="00C409A8" w:rsidP="00E23A15">
      <w:pPr>
        <w:pStyle w:val="BodyText"/>
        <w:spacing w:after="0" w:line="0" w:lineRule="atLeast"/>
        <w:ind w:firstLine="720"/>
        <w:jc w:val="both"/>
        <w:rPr>
          <w:rFonts w:ascii="Calibri" w:hAnsi="Calibri" w:cs="Calibri"/>
        </w:rPr>
      </w:pPr>
      <w:r w:rsidRPr="007F50F1">
        <w:rPr>
          <w:rFonts w:ascii="Calibri" w:hAnsi="Calibri" w:cs="Calibri"/>
        </w:rPr>
        <w:t>Bachelors of Technology in Information Technology from WBUT, India – 2006-2010.</w:t>
      </w:r>
    </w:p>
    <w:p w:rsidR="00AE2F1F" w:rsidRDefault="00AE2F1F" w:rsidP="00C409A8">
      <w:pPr>
        <w:pStyle w:val="NormalWeb"/>
        <w:spacing w:line="0" w:lineRule="atLeast"/>
        <w:ind w:left="2880" w:firstLine="720"/>
        <w:jc w:val="both"/>
        <w:rPr>
          <w:rFonts w:ascii="Calibri" w:hAnsi="Calibri" w:cs="Calibri"/>
          <w:b/>
          <w:bCs/>
          <w:szCs w:val="20"/>
          <w:u w:val="single"/>
        </w:rPr>
      </w:pPr>
    </w:p>
    <w:p w:rsidR="00C409A8" w:rsidRPr="00A56B2D" w:rsidRDefault="00C409A8" w:rsidP="00C409A8">
      <w:pPr>
        <w:pStyle w:val="NormalWeb"/>
        <w:spacing w:line="0" w:lineRule="atLeast"/>
        <w:ind w:left="2880" w:firstLine="720"/>
        <w:jc w:val="both"/>
        <w:rPr>
          <w:rFonts w:ascii="Calibri" w:hAnsi="Calibri" w:cs="Calibri"/>
          <w:b/>
          <w:bCs/>
          <w:sz w:val="22"/>
          <w:szCs w:val="22"/>
          <w:u w:val="single"/>
        </w:rPr>
      </w:pPr>
      <w:r w:rsidRPr="00A56B2D">
        <w:rPr>
          <w:rFonts w:ascii="Calibri" w:hAnsi="Calibri" w:cs="Calibri"/>
          <w:b/>
          <w:bCs/>
          <w:sz w:val="22"/>
          <w:szCs w:val="22"/>
          <w:u w:val="single"/>
        </w:rPr>
        <w:t>Technical Summary</w:t>
      </w:r>
    </w:p>
    <w:p w:rsidR="00C409A8" w:rsidRPr="007F50F1" w:rsidRDefault="00C409A8" w:rsidP="00C409A8">
      <w:pPr>
        <w:spacing w:line="0" w:lineRule="atLeast"/>
        <w:jc w:val="both"/>
        <w:rPr>
          <w:rFonts w:ascii="Calibri" w:hAnsi="Calibri" w:cs="Calibri"/>
          <w:b/>
          <w:bCs/>
          <w:sz w:val="20"/>
          <w:szCs w:val="20"/>
          <w:u w:val="single"/>
        </w:rPr>
      </w:pP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0"/>
        <w:gridCol w:w="6210"/>
      </w:tblGrid>
      <w:tr w:rsidR="00C409A8" w:rsidRPr="007F50F1" w:rsidTr="00C409A8">
        <w:trPr>
          <w:trHeight w:val="261"/>
        </w:trPr>
        <w:tc>
          <w:tcPr>
            <w:tcW w:w="2700" w:type="dxa"/>
          </w:tcPr>
          <w:p w:rsidR="00C409A8" w:rsidRPr="007F50F1" w:rsidRDefault="00C409A8" w:rsidP="004472C2">
            <w:pPr>
              <w:snapToGrid w:val="0"/>
              <w:spacing w:line="0" w:lineRule="atLeast"/>
              <w:jc w:val="both"/>
              <w:rPr>
                <w:rFonts w:ascii="Calibri" w:hAnsi="Calibri" w:cs="Calibri"/>
                <w:b/>
                <w:bCs/>
                <w:sz w:val="20"/>
                <w:szCs w:val="20"/>
              </w:rPr>
            </w:pPr>
            <w:r w:rsidRPr="007F50F1">
              <w:rPr>
                <w:rFonts w:ascii="Calibri" w:hAnsi="Calibri" w:cs="Calibri"/>
                <w:b/>
                <w:bCs/>
                <w:sz w:val="20"/>
                <w:szCs w:val="20"/>
              </w:rPr>
              <w:t>SKILLS</w:t>
            </w:r>
          </w:p>
        </w:tc>
        <w:tc>
          <w:tcPr>
            <w:tcW w:w="6210" w:type="dxa"/>
          </w:tcPr>
          <w:p w:rsidR="00C409A8" w:rsidRPr="007F50F1" w:rsidRDefault="00C409A8" w:rsidP="004472C2">
            <w:pPr>
              <w:snapToGrid w:val="0"/>
              <w:spacing w:line="0" w:lineRule="atLeast"/>
              <w:jc w:val="both"/>
              <w:rPr>
                <w:rFonts w:ascii="Calibri" w:hAnsi="Calibri" w:cs="Calibri"/>
                <w:b/>
                <w:bCs/>
                <w:sz w:val="20"/>
                <w:szCs w:val="20"/>
              </w:rPr>
            </w:pPr>
          </w:p>
        </w:tc>
      </w:tr>
      <w:tr w:rsidR="00C409A8" w:rsidRPr="007F50F1" w:rsidTr="00C409A8">
        <w:trPr>
          <w:trHeight w:val="261"/>
        </w:trPr>
        <w:tc>
          <w:tcPr>
            <w:tcW w:w="2700" w:type="dxa"/>
          </w:tcPr>
          <w:p w:rsidR="00C409A8" w:rsidRPr="007F50F1" w:rsidRDefault="00C409A8" w:rsidP="004472C2">
            <w:pPr>
              <w:pStyle w:val="Heading4"/>
              <w:numPr>
                <w:ilvl w:val="0"/>
                <w:numId w:val="0"/>
              </w:numPr>
              <w:snapToGrid w:val="0"/>
              <w:spacing w:line="0" w:lineRule="atLeast"/>
              <w:jc w:val="both"/>
              <w:rPr>
                <w:rFonts w:ascii="Calibri" w:eastAsia="SimSun" w:hAnsi="Calibri" w:cs="Calibri"/>
                <w:sz w:val="20"/>
              </w:rPr>
            </w:pPr>
            <w:r w:rsidRPr="007F50F1">
              <w:rPr>
                <w:rFonts w:ascii="Calibri" w:eastAsia="SimSun" w:hAnsi="Calibri" w:cs="Calibri"/>
                <w:sz w:val="20"/>
              </w:rPr>
              <w:t>LANGUAGE</w:t>
            </w:r>
          </w:p>
        </w:tc>
        <w:tc>
          <w:tcPr>
            <w:tcW w:w="6210" w:type="dxa"/>
          </w:tcPr>
          <w:p w:rsidR="00C409A8" w:rsidRPr="007F50F1" w:rsidRDefault="00C525B2" w:rsidP="006C55DA">
            <w:pPr>
              <w:pStyle w:val="NormalWeb"/>
              <w:snapToGrid w:val="0"/>
              <w:spacing w:line="0" w:lineRule="atLeast"/>
              <w:jc w:val="both"/>
              <w:rPr>
                <w:rFonts w:ascii="Calibri" w:eastAsia="SimSun" w:hAnsi="Calibri" w:cs="Calibri"/>
                <w:szCs w:val="20"/>
              </w:rPr>
            </w:pPr>
            <w:r>
              <w:rPr>
                <w:rFonts w:ascii="Calibri" w:eastAsia="SimSun" w:hAnsi="Calibri" w:cs="Calibri"/>
                <w:szCs w:val="20"/>
              </w:rPr>
              <w:t>C</w:t>
            </w:r>
            <w:r w:rsidR="005F24D2">
              <w:rPr>
                <w:rFonts w:ascii="Calibri" w:eastAsia="SimSun" w:hAnsi="Calibri" w:cs="Calibri"/>
                <w:szCs w:val="20"/>
              </w:rPr>
              <w:t>, C++</w:t>
            </w:r>
          </w:p>
        </w:tc>
      </w:tr>
      <w:tr w:rsidR="00C409A8" w:rsidRPr="007F50F1" w:rsidTr="00C409A8">
        <w:trPr>
          <w:trHeight w:val="277"/>
        </w:trPr>
        <w:tc>
          <w:tcPr>
            <w:tcW w:w="2700" w:type="dxa"/>
          </w:tcPr>
          <w:p w:rsidR="00C409A8" w:rsidRPr="007F50F1" w:rsidRDefault="0051066A" w:rsidP="00C409A8">
            <w:pPr>
              <w:pStyle w:val="Heading4"/>
              <w:numPr>
                <w:ilvl w:val="0"/>
                <w:numId w:val="0"/>
              </w:numPr>
              <w:snapToGrid w:val="0"/>
              <w:spacing w:line="0" w:lineRule="atLeast"/>
              <w:jc w:val="both"/>
              <w:rPr>
                <w:rFonts w:ascii="Calibri" w:eastAsia="SimSun" w:hAnsi="Calibri" w:cs="Calibri"/>
                <w:sz w:val="20"/>
              </w:rPr>
            </w:pPr>
            <w:r w:rsidRPr="0051066A">
              <w:rPr>
                <w:rFonts w:ascii="Calibri" w:eastAsia="SimSun" w:hAnsi="Calibri" w:cs="Calibri"/>
                <w:sz w:val="20"/>
              </w:rPr>
              <w:t>Protocols</w:t>
            </w:r>
          </w:p>
        </w:tc>
        <w:tc>
          <w:tcPr>
            <w:tcW w:w="6210" w:type="dxa"/>
          </w:tcPr>
          <w:p w:rsidR="00C409A8" w:rsidRPr="007F50F1" w:rsidRDefault="0051066A" w:rsidP="00C409A8">
            <w:pPr>
              <w:pStyle w:val="Heading4"/>
              <w:numPr>
                <w:ilvl w:val="0"/>
                <w:numId w:val="0"/>
              </w:numPr>
              <w:snapToGrid w:val="0"/>
              <w:spacing w:line="0" w:lineRule="atLeast"/>
              <w:jc w:val="both"/>
              <w:rPr>
                <w:rFonts w:ascii="Calibri" w:eastAsia="SimSun" w:hAnsi="Calibri" w:cs="Calibri"/>
                <w:sz w:val="20"/>
              </w:rPr>
            </w:pPr>
            <w:r w:rsidRPr="0051066A">
              <w:rPr>
                <w:rFonts w:ascii="Calibri" w:eastAsia="SimSun" w:hAnsi="Calibri" w:cs="Calibri"/>
                <w:sz w:val="20"/>
              </w:rPr>
              <w:t>RLC, MAC</w:t>
            </w:r>
            <w:r w:rsidR="005F24D2">
              <w:rPr>
                <w:rFonts w:ascii="Calibri" w:eastAsia="SimSun" w:hAnsi="Calibri" w:cs="Calibri"/>
                <w:sz w:val="20"/>
              </w:rPr>
              <w:t>, TCP/IP</w:t>
            </w:r>
          </w:p>
        </w:tc>
      </w:tr>
      <w:tr w:rsidR="00C409A8" w:rsidRPr="007F50F1" w:rsidTr="00C409A8">
        <w:trPr>
          <w:trHeight w:val="277"/>
        </w:trPr>
        <w:tc>
          <w:tcPr>
            <w:tcW w:w="2700" w:type="dxa"/>
          </w:tcPr>
          <w:p w:rsidR="00C409A8" w:rsidRPr="007F50F1" w:rsidRDefault="00F35C89" w:rsidP="00C409A8">
            <w:pPr>
              <w:pStyle w:val="Heading4"/>
              <w:numPr>
                <w:ilvl w:val="0"/>
                <w:numId w:val="0"/>
              </w:numPr>
              <w:snapToGrid w:val="0"/>
              <w:spacing w:line="0" w:lineRule="atLeast"/>
              <w:jc w:val="both"/>
              <w:rPr>
                <w:rFonts w:ascii="Calibri" w:eastAsia="SimSun" w:hAnsi="Calibri" w:cs="Calibri"/>
                <w:sz w:val="20"/>
              </w:rPr>
            </w:pPr>
            <w:r w:rsidRPr="00F35C89">
              <w:rPr>
                <w:rFonts w:ascii="Calibri" w:eastAsia="SimSun" w:hAnsi="Calibri" w:cs="Calibri"/>
                <w:sz w:val="20"/>
              </w:rPr>
              <w:t>Technology</w:t>
            </w:r>
          </w:p>
        </w:tc>
        <w:tc>
          <w:tcPr>
            <w:tcW w:w="6210" w:type="dxa"/>
          </w:tcPr>
          <w:p w:rsidR="00C409A8" w:rsidRPr="007F50F1" w:rsidRDefault="00F35C89" w:rsidP="00C409A8">
            <w:pPr>
              <w:pStyle w:val="Heading4"/>
              <w:numPr>
                <w:ilvl w:val="0"/>
                <w:numId w:val="0"/>
              </w:numPr>
              <w:snapToGrid w:val="0"/>
              <w:spacing w:line="0" w:lineRule="atLeast"/>
              <w:jc w:val="both"/>
              <w:rPr>
                <w:rFonts w:ascii="Calibri" w:eastAsia="SimSun" w:hAnsi="Calibri" w:cs="Calibri"/>
                <w:sz w:val="20"/>
              </w:rPr>
            </w:pPr>
            <w:r w:rsidRPr="00F35C89">
              <w:rPr>
                <w:rFonts w:ascii="Calibri" w:eastAsia="SimSun" w:hAnsi="Calibri" w:cs="Calibri"/>
                <w:sz w:val="20"/>
              </w:rPr>
              <w:t>GSM, GPRS, EDGE, 3G, LTE</w:t>
            </w:r>
          </w:p>
        </w:tc>
      </w:tr>
      <w:tr w:rsidR="00F35C89" w:rsidRPr="007F50F1" w:rsidTr="00C409A8">
        <w:trPr>
          <w:trHeight w:val="277"/>
        </w:trPr>
        <w:tc>
          <w:tcPr>
            <w:tcW w:w="2700" w:type="dxa"/>
          </w:tcPr>
          <w:p w:rsidR="00F35C89" w:rsidRPr="00F35C89" w:rsidRDefault="00F35C89" w:rsidP="00C409A8">
            <w:pPr>
              <w:pStyle w:val="Heading4"/>
              <w:numPr>
                <w:ilvl w:val="0"/>
                <w:numId w:val="0"/>
              </w:numPr>
              <w:snapToGrid w:val="0"/>
              <w:spacing w:line="0" w:lineRule="atLeast"/>
              <w:jc w:val="both"/>
              <w:rPr>
                <w:rFonts w:ascii="Calibri" w:eastAsia="SimSun" w:hAnsi="Calibri" w:cs="Calibri"/>
                <w:sz w:val="20"/>
              </w:rPr>
            </w:pPr>
            <w:r w:rsidRPr="00F35C89">
              <w:rPr>
                <w:rFonts w:ascii="Calibri" w:eastAsia="SimSun" w:hAnsi="Calibri" w:cs="Calibri"/>
                <w:sz w:val="20"/>
              </w:rPr>
              <w:t>Expertise</w:t>
            </w:r>
          </w:p>
        </w:tc>
        <w:tc>
          <w:tcPr>
            <w:tcW w:w="6210" w:type="dxa"/>
          </w:tcPr>
          <w:p w:rsidR="00F35C89" w:rsidRPr="00F35C89" w:rsidRDefault="00C525B2" w:rsidP="00C409A8">
            <w:pPr>
              <w:pStyle w:val="Heading4"/>
              <w:numPr>
                <w:ilvl w:val="0"/>
                <w:numId w:val="0"/>
              </w:numPr>
              <w:snapToGrid w:val="0"/>
              <w:spacing w:line="0" w:lineRule="atLeast"/>
              <w:jc w:val="both"/>
              <w:rPr>
                <w:rFonts w:ascii="Calibri" w:eastAsia="SimSun" w:hAnsi="Calibri" w:cs="Calibri"/>
                <w:sz w:val="20"/>
              </w:rPr>
            </w:pPr>
            <w:r>
              <w:rPr>
                <w:rFonts w:ascii="Calibri" w:eastAsia="SimSun" w:hAnsi="Calibri" w:cs="Calibri"/>
                <w:sz w:val="20"/>
              </w:rPr>
              <w:t xml:space="preserve">Linux, </w:t>
            </w:r>
            <w:r w:rsidR="00F35C89">
              <w:rPr>
                <w:rFonts w:ascii="Calibri" w:eastAsia="SimSun" w:hAnsi="Calibri" w:cs="Calibri"/>
                <w:sz w:val="20"/>
              </w:rPr>
              <w:t xml:space="preserve">RTOS, </w:t>
            </w:r>
            <w:r w:rsidR="00F35C89" w:rsidRPr="00F35C89">
              <w:rPr>
                <w:rFonts w:ascii="Calibri" w:eastAsia="SimSun" w:hAnsi="Calibri" w:cs="Calibri"/>
                <w:sz w:val="20"/>
              </w:rPr>
              <w:t>Data Structure and Algorithm, O</w:t>
            </w:r>
            <w:r w:rsidR="00CA446C">
              <w:rPr>
                <w:rFonts w:ascii="Calibri" w:eastAsia="SimSun" w:hAnsi="Calibri" w:cs="Calibri"/>
                <w:sz w:val="20"/>
              </w:rPr>
              <w:t>perating System,</w:t>
            </w:r>
            <w:r w:rsidR="00F35C89" w:rsidRPr="00F35C89">
              <w:rPr>
                <w:rFonts w:ascii="Calibri" w:eastAsia="SimSun" w:hAnsi="Calibri" w:cs="Calibri"/>
                <w:sz w:val="20"/>
              </w:rPr>
              <w:t xml:space="preserve"> Unix Shell programming, Inter Process Communication, Message Queues, Shared Memory, Semaphores, Socket Communication, Unix Signals, Debugging Tools GDB/Splint/</w:t>
            </w:r>
            <w:proofErr w:type="spellStart"/>
            <w:r w:rsidR="00F35C89" w:rsidRPr="00F35C89">
              <w:rPr>
                <w:rFonts w:ascii="Calibri" w:eastAsia="SimSun" w:hAnsi="Calibri" w:cs="Calibri"/>
                <w:sz w:val="20"/>
              </w:rPr>
              <w:t>Valgrind,</w:t>
            </w:r>
            <w:r w:rsidR="00D63499">
              <w:rPr>
                <w:rFonts w:ascii="Calibri" w:eastAsia="SimSun" w:hAnsi="Calibri" w:cs="Calibri"/>
                <w:sz w:val="20"/>
              </w:rPr>
              <w:t>wireshark</w:t>
            </w:r>
            <w:proofErr w:type="spellEnd"/>
            <w:r w:rsidR="00A705A0">
              <w:rPr>
                <w:rFonts w:ascii="Calibri" w:eastAsia="SimSun" w:hAnsi="Calibri" w:cs="Calibri"/>
                <w:sz w:val="20"/>
              </w:rPr>
              <w:t>,</w:t>
            </w:r>
            <w:r w:rsidR="00F35C89" w:rsidRPr="00F35C89">
              <w:rPr>
                <w:rFonts w:ascii="Calibri" w:eastAsia="SimSun" w:hAnsi="Calibri" w:cs="Calibri"/>
                <w:sz w:val="20"/>
              </w:rPr>
              <w:t xml:space="preserve"> Shell Scripting</w:t>
            </w:r>
            <w:r w:rsidR="00436153">
              <w:rPr>
                <w:rFonts w:ascii="Calibri" w:eastAsia="SimSun" w:hAnsi="Calibri" w:cs="Calibri"/>
                <w:sz w:val="20"/>
              </w:rPr>
              <w:t>, Device Adaptor, Device Driver</w:t>
            </w:r>
            <w:r w:rsidR="00F35C89" w:rsidRPr="00F35C89">
              <w:rPr>
                <w:rFonts w:ascii="Calibri" w:eastAsia="SimSun" w:hAnsi="Calibri" w:cs="Calibri"/>
                <w:sz w:val="20"/>
              </w:rPr>
              <w:t>.</w:t>
            </w:r>
          </w:p>
        </w:tc>
      </w:tr>
      <w:tr w:rsidR="008F026B" w:rsidRPr="007F50F1" w:rsidTr="00C409A8">
        <w:trPr>
          <w:trHeight w:val="277"/>
        </w:trPr>
        <w:tc>
          <w:tcPr>
            <w:tcW w:w="2700" w:type="dxa"/>
          </w:tcPr>
          <w:p w:rsidR="008F026B" w:rsidRPr="00F35C89" w:rsidRDefault="008F026B" w:rsidP="00C409A8">
            <w:pPr>
              <w:pStyle w:val="Heading4"/>
              <w:numPr>
                <w:ilvl w:val="0"/>
                <w:numId w:val="0"/>
              </w:numPr>
              <w:snapToGrid w:val="0"/>
              <w:spacing w:line="0" w:lineRule="atLeast"/>
              <w:jc w:val="both"/>
              <w:rPr>
                <w:rFonts w:ascii="Calibri" w:eastAsia="SimSun" w:hAnsi="Calibri" w:cs="Calibri"/>
                <w:sz w:val="20"/>
              </w:rPr>
            </w:pPr>
            <w:r w:rsidRPr="008F026B">
              <w:rPr>
                <w:rFonts w:ascii="Calibri" w:eastAsia="SimSun" w:hAnsi="Calibri" w:cs="Calibri"/>
                <w:sz w:val="20"/>
              </w:rPr>
              <w:t>Tools</w:t>
            </w:r>
          </w:p>
        </w:tc>
        <w:tc>
          <w:tcPr>
            <w:tcW w:w="6210" w:type="dxa"/>
          </w:tcPr>
          <w:p w:rsidR="008F026B" w:rsidRPr="00F35C89" w:rsidRDefault="008F026B" w:rsidP="00C409A8">
            <w:pPr>
              <w:pStyle w:val="Heading4"/>
              <w:numPr>
                <w:ilvl w:val="0"/>
                <w:numId w:val="0"/>
              </w:numPr>
              <w:snapToGrid w:val="0"/>
              <w:spacing w:line="0" w:lineRule="atLeast"/>
              <w:jc w:val="both"/>
              <w:rPr>
                <w:rFonts w:ascii="Calibri" w:eastAsia="SimSun" w:hAnsi="Calibri" w:cs="Calibri"/>
                <w:sz w:val="20"/>
              </w:rPr>
            </w:pPr>
            <w:r w:rsidRPr="00497D5F">
              <w:rPr>
                <w:rFonts w:ascii="Calibri" w:eastAsia="Arial Unicode MS" w:hAnsi="Calibri" w:cs="Shruti"/>
                <w:sz w:val="20"/>
              </w:rPr>
              <w:t xml:space="preserve">Rational </w:t>
            </w:r>
            <w:proofErr w:type="spellStart"/>
            <w:r w:rsidRPr="00497D5F">
              <w:rPr>
                <w:rFonts w:ascii="Calibri" w:eastAsia="Arial Unicode MS" w:hAnsi="Calibri" w:cs="Shruti"/>
                <w:sz w:val="20"/>
              </w:rPr>
              <w:t>Clearcase</w:t>
            </w:r>
            <w:proofErr w:type="spellEnd"/>
            <w:r w:rsidRPr="00497D5F">
              <w:rPr>
                <w:rFonts w:ascii="Calibri" w:eastAsia="Arial Unicode MS" w:hAnsi="Calibri" w:cs="Shruti"/>
                <w:sz w:val="20"/>
              </w:rPr>
              <w:t xml:space="preserve">, MS-Office, MS Excel, Source Insight, Challenger, Trace32, IDA, </w:t>
            </w:r>
            <w:proofErr w:type="spellStart"/>
            <w:r w:rsidRPr="00497D5F">
              <w:rPr>
                <w:rFonts w:ascii="Calibri" w:eastAsia="Arial Unicode MS" w:hAnsi="Calibri" w:cs="Shruti"/>
                <w:sz w:val="20"/>
              </w:rPr>
              <w:t>Nethawk</w:t>
            </w:r>
            <w:proofErr w:type="spellEnd"/>
            <w:r>
              <w:rPr>
                <w:rFonts w:ascii="Calibri" w:eastAsia="Arial Unicode MS" w:hAnsi="Calibri" w:cs="Shruti"/>
                <w:sz w:val="20"/>
              </w:rPr>
              <w:t>, Ixia.</w:t>
            </w:r>
          </w:p>
        </w:tc>
      </w:tr>
    </w:tbl>
    <w:p w:rsidR="00C409A8" w:rsidRPr="007F50F1" w:rsidRDefault="00C409A8" w:rsidP="00C409A8">
      <w:pPr>
        <w:rPr>
          <w:sz w:val="20"/>
          <w:szCs w:val="20"/>
        </w:rPr>
      </w:pPr>
    </w:p>
    <w:p w:rsidR="00C409A8" w:rsidRPr="00A56B2D" w:rsidRDefault="00C409A8" w:rsidP="00C409A8">
      <w:pPr>
        <w:pStyle w:val="NormalWeb"/>
        <w:spacing w:line="0" w:lineRule="atLeast"/>
        <w:ind w:left="2880" w:firstLine="720"/>
        <w:jc w:val="both"/>
        <w:rPr>
          <w:rFonts w:ascii="Calibri" w:hAnsi="Calibri" w:cs="Calibri"/>
          <w:b/>
          <w:bCs/>
          <w:sz w:val="22"/>
          <w:szCs w:val="22"/>
          <w:u w:val="single"/>
        </w:rPr>
      </w:pPr>
      <w:r w:rsidRPr="00A56B2D">
        <w:rPr>
          <w:rFonts w:ascii="Calibri" w:hAnsi="Calibri" w:cs="Calibri"/>
          <w:b/>
          <w:bCs/>
          <w:sz w:val="22"/>
          <w:szCs w:val="22"/>
          <w:u w:val="single"/>
        </w:rPr>
        <w:t>Professional Experience</w:t>
      </w:r>
    </w:p>
    <w:p w:rsidR="00C409A8" w:rsidRPr="007F50F1" w:rsidRDefault="00C409A8" w:rsidP="00C409A8">
      <w:pPr>
        <w:spacing w:line="0" w:lineRule="atLeast"/>
        <w:jc w:val="both"/>
        <w:rPr>
          <w:rFonts w:ascii="Calibri" w:hAnsi="Calibri" w:cs="Calibri"/>
          <w:b/>
          <w:bCs/>
          <w:sz w:val="20"/>
          <w:szCs w:val="20"/>
          <w:u w:val="single"/>
        </w:rPr>
      </w:pP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50"/>
        <w:gridCol w:w="5760"/>
      </w:tblGrid>
      <w:tr w:rsidR="00C409A8" w:rsidRPr="007F50F1" w:rsidTr="00C409A8">
        <w:trPr>
          <w:trHeight w:val="261"/>
        </w:trPr>
        <w:tc>
          <w:tcPr>
            <w:tcW w:w="3150" w:type="dxa"/>
          </w:tcPr>
          <w:p w:rsidR="00C409A8" w:rsidRPr="007F50F1" w:rsidRDefault="00C409A8" w:rsidP="004472C2">
            <w:pPr>
              <w:snapToGrid w:val="0"/>
              <w:spacing w:line="0" w:lineRule="atLeast"/>
              <w:jc w:val="both"/>
              <w:rPr>
                <w:rFonts w:ascii="Calibri" w:hAnsi="Calibri" w:cs="Calibri"/>
                <w:b/>
                <w:bCs/>
                <w:sz w:val="20"/>
                <w:szCs w:val="20"/>
              </w:rPr>
            </w:pPr>
            <w:r w:rsidRPr="007F50F1">
              <w:rPr>
                <w:rFonts w:ascii="Calibri" w:hAnsi="Calibri" w:cs="Calibri"/>
                <w:b/>
                <w:bCs/>
                <w:sz w:val="20"/>
                <w:szCs w:val="20"/>
              </w:rPr>
              <w:t>Company</w:t>
            </w:r>
          </w:p>
        </w:tc>
        <w:tc>
          <w:tcPr>
            <w:tcW w:w="5760" w:type="dxa"/>
          </w:tcPr>
          <w:p w:rsidR="00C409A8" w:rsidRPr="007F50F1" w:rsidRDefault="00C409A8" w:rsidP="004472C2">
            <w:pPr>
              <w:snapToGrid w:val="0"/>
              <w:spacing w:line="0" w:lineRule="atLeast"/>
              <w:jc w:val="both"/>
              <w:rPr>
                <w:rFonts w:ascii="Calibri" w:hAnsi="Calibri" w:cs="Calibri"/>
                <w:b/>
                <w:bCs/>
                <w:sz w:val="20"/>
                <w:szCs w:val="20"/>
              </w:rPr>
            </w:pPr>
            <w:r w:rsidRPr="007F50F1">
              <w:rPr>
                <w:rFonts w:ascii="Calibri" w:hAnsi="Calibri" w:cs="Calibri"/>
                <w:b/>
                <w:bCs/>
                <w:sz w:val="20"/>
                <w:szCs w:val="20"/>
              </w:rPr>
              <w:t>Period</w:t>
            </w:r>
          </w:p>
        </w:tc>
      </w:tr>
      <w:tr w:rsidR="00C409A8" w:rsidRPr="007F50F1" w:rsidTr="00C409A8">
        <w:trPr>
          <w:trHeight w:val="261"/>
        </w:trPr>
        <w:tc>
          <w:tcPr>
            <w:tcW w:w="3150" w:type="dxa"/>
          </w:tcPr>
          <w:p w:rsidR="00C409A8" w:rsidRPr="007F50F1" w:rsidRDefault="00BA0D2F" w:rsidP="004472C2">
            <w:pPr>
              <w:pStyle w:val="Heading4"/>
              <w:numPr>
                <w:ilvl w:val="0"/>
                <w:numId w:val="0"/>
              </w:numPr>
              <w:snapToGrid w:val="0"/>
              <w:spacing w:line="0" w:lineRule="atLeast"/>
              <w:jc w:val="both"/>
              <w:rPr>
                <w:rFonts w:ascii="Calibri" w:eastAsia="SimSun" w:hAnsi="Calibri" w:cs="Calibri"/>
                <w:sz w:val="20"/>
              </w:rPr>
            </w:pPr>
            <w:r>
              <w:rPr>
                <w:rFonts w:ascii="Calibri" w:eastAsia="SimSun" w:hAnsi="Calibri" w:cs="Calibri"/>
                <w:sz w:val="20"/>
              </w:rPr>
              <w:lastRenderedPageBreak/>
              <w:t>Aricent Group</w:t>
            </w:r>
          </w:p>
        </w:tc>
        <w:tc>
          <w:tcPr>
            <w:tcW w:w="5760" w:type="dxa"/>
          </w:tcPr>
          <w:p w:rsidR="00C409A8" w:rsidRPr="007F50F1" w:rsidRDefault="00BA0D2F" w:rsidP="004472C2">
            <w:pPr>
              <w:pStyle w:val="NormalWeb"/>
              <w:snapToGrid w:val="0"/>
              <w:spacing w:line="0" w:lineRule="atLeast"/>
              <w:jc w:val="both"/>
              <w:rPr>
                <w:rFonts w:ascii="Calibri" w:eastAsia="SimSun" w:hAnsi="Calibri" w:cs="Calibri"/>
                <w:szCs w:val="20"/>
              </w:rPr>
            </w:pPr>
            <w:r>
              <w:rPr>
                <w:rFonts w:ascii="Calibri" w:eastAsia="SimSun" w:hAnsi="Calibri" w:cs="Calibri"/>
                <w:szCs w:val="20"/>
              </w:rPr>
              <w:t>April 2011</w:t>
            </w:r>
            <w:r w:rsidR="00C409A8" w:rsidRPr="007F50F1">
              <w:rPr>
                <w:rFonts w:ascii="Calibri" w:eastAsia="SimSun" w:hAnsi="Calibri" w:cs="Calibri"/>
                <w:szCs w:val="20"/>
              </w:rPr>
              <w:t xml:space="preserve"> – Till Date</w:t>
            </w:r>
          </w:p>
        </w:tc>
      </w:tr>
    </w:tbl>
    <w:p w:rsidR="009305EA" w:rsidRDefault="009305EA" w:rsidP="00A168E9">
      <w:pPr>
        <w:pStyle w:val="NormalWeb"/>
        <w:spacing w:line="0" w:lineRule="atLeast"/>
        <w:ind w:left="2880" w:firstLine="720"/>
        <w:jc w:val="both"/>
        <w:rPr>
          <w:rFonts w:ascii="Calibri" w:hAnsi="Calibri" w:cs="Calibri"/>
          <w:b/>
          <w:bCs/>
          <w:szCs w:val="20"/>
          <w:u w:val="single"/>
        </w:rPr>
      </w:pPr>
    </w:p>
    <w:p w:rsidR="009305EA" w:rsidRPr="00A56B2D" w:rsidRDefault="009305EA" w:rsidP="009305EA">
      <w:pPr>
        <w:spacing w:line="360" w:lineRule="auto"/>
        <w:outlineLvl w:val="0"/>
        <w:rPr>
          <w:rFonts w:ascii="Calibri" w:eastAsia="Arial Unicode MS" w:hAnsi="Calibri" w:cs="Shruti"/>
          <w:b/>
          <w:sz w:val="22"/>
          <w:szCs w:val="22"/>
          <w:u w:val="single"/>
        </w:rPr>
      </w:pPr>
      <w:r w:rsidRPr="00A56B2D">
        <w:rPr>
          <w:rFonts w:ascii="Calibri" w:eastAsia="Arial Unicode MS" w:hAnsi="Calibri" w:cs="Shruti"/>
          <w:b/>
          <w:sz w:val="22"/>
          <w:szCs w:val="22"/>
          <w:u w:val="single"/>
        </w:rPr>
        <w:t>SCHOLASTICS</w:t>
      </w:r>
    </w:p>
    <w:p w:rsidR="008076D1" w:rsidRDefault="009305EA" w:rsidP="008076D1">
      <w:pPr>
        <w:numPr>
          <w:ilvl w:val="0"/>
          <w:numId w:val="28"/>
        </w:numPr>
        <w:spacing w:line="360" w:lineRule="auto"/>
        <w:jc w:val="both"/>
        <w:rPr>
          <w:rFonts w:ascii="Calibri" w:eastAsia="Arial Unicode MS" w:hAnsi="Calibri" w:cs="Shruti"/>
          <w:sz w:val="20"/>
          <w:szCs w:val="20"/>
        </w:rPr>
      </w:pPr>
      <w:r w:rsidRPr="008076D1">
        <w:rPr>
          <w:rFonts w:ascii="Calibri" w:eastAsia="Arial Unicode MS" w:hAnsi="Calibri" w:cs="Shruti"/>
          <w:sz w:val="20"/>
          <w:szCs w:val="20"/>
        </w:rPr>
        <w:t>B.TECH (Information Technology) from BCET, Durgapur in 2010 with 86%.</w:t>
      </w:r>
    </w:p>
    <w:p w:rsidR="009305EA" w:rsidRPr="008076D1" w:rsidRDefault="009305EA" w:rsidP="008076D1">
      <w:pPr>
        <w:numPr>
          <w:ilvl w:val="0"/>
          <w:numId w:val="28"/>
        </w:numPr>
        <w:spacing w:line="360" w:lineRule="auto"/>
        <w:jc w:val="both"/>
        <w:rPr>
          <w:rFonts w:ascii="Calibri" w:eastAsia="Arial Unicode MS" w:hAnsi="Calibri" w:cs="Shruti"/>
          <w:sz w:val="20"/>
          <w:szCs w:val="20"/>
        </w:rPr>
      </w:pPr>
      <w:r w:rsidRPr="008076D1">
        <w:rPr>
          <w:rFonts w:ascii="Calibri" w:eastAsia="Arial Unicode MS" w:hAnsi="Calibri" w:cs="Shruti"/>
          <w:sz w:val="20"/>
          <w:szCs w:val="20"/>
        </w:rPr>
        <w:t xml:space="preserve">Standard XII from D.A.V. Public School, </w:t>
      </w:r>
      <w:proofErr w:type="spellStart"/>
      <w:r w:rsidRPr="008076D1">
        <w:rPr>
          <w:rFonts w:ascii="Calibri" w:eastAsia="Arial Unicode MS" w:hAnsi="Calibri" w:cs="Shruti"/>
          <w:sz w:val="20"/>
          <w:szCs w:val="20"/>
        </w:rPr>
        <w:t>Bokaro</w:t>
      </w:r>
      <w:proofErr w:type="spellEnd"/>
      <w:r w:rsidRPr="008076D1">
        <w:rPr>
          <w:rFonts w:ascii="Calibri" w:eastAsia="Arial Unicode MS" w:hAnsi="Calibri" w:cs="Shruti"/>
          <w:sz w:val="20"/>
          <w:szCs w:val="20"/>
        </w:rPr>
        <w:t xml:space="preserve"> with 66.5%.</w:t>
      </w:r>
    </w:p>
    <w:p w:rsidR="006D1C41" w:rsidRDefault="009305EA" w:rsidP="008076D1">
      <w:pPr>
        <w:numPr>
          <w:ilvl w:val="0"/>
          <w:numId w:val="28"/>
        </w:numPr>
        <w:spacing w:line="360" w:lineRule="auto"/>
        <w:jc w:val="both"/>
        <w:rPr>
          <w:rFonts w:ascii="Calibri" w:eastAsia="Arial Unicode MS" w:hAnsi="Calibri" w:cs="Shruti"/>
          <w:sz w:val="20"/>
          <w:szCs w:val="20"/>
        </w:rPr>
      </w:pPr>
      <w:r w:rsidRPr="00497D5F">
        <w:rPr>
          <w:rFonts w:ascii="Calibri" w:eastAsia="Arial Unicode MS" w:hAnsi="Calibri" w:cs="Shruti"/>
          <w:sz w:val="20"/>
          <w:szCs w:val="20"/>
        </w:rPr>
        <w:t>X standard from D.A.V. High School with 69%</w:t>
      </w:r>
    </w:p>
    <w:p w:rsidR="009305EA" w:rsidRPr="006D1C41" w:rsidRDefault="009305EA" w:rsidP="008076D1">
      <w:pPr>
        <w:numPr>
          <w:ilvl w:val="0"/>
          <w:numId w:val="28"/>
        </w:numPr>
        <w:spacing w:line="360" w:lineRule="auto"/>
        <w:jc w:val="both"/>
        <w:rPr>
          <w:rFonts w:ascii="Calibri" w:eastAsia="Arial Unicode MS" w:hAnsi="Calibri" w:cs="Shruti"/>
          <w:sz w:val="20"/>
          <w:szCs w:val="20"/>
        </w:rPr>
      </w:pPr>
      <w:r w:rsidRPr="006D1C41">
        <w:rPr>
          <w:rFonts w:ascii="Calibri" w:eastAsia="Arial Unicode MS" w:hAnsi="Calibri" w:cs="Shruti"/>
          <w:b/>
          <w:sz w:val="20"/>
          <w:szCs w:val="20"/>
        </w:rPr>
        <w:t>Accolades:</w:t>
      </w:r>
    </w:p>
    <w:p w:rsidR="009305EA" w:rsidRPr="00497D5F" w:rsidRDefault="009305EA" w:rsidP="008076D1">
      <w:pPr>
        <w:numPr>
          <w:ilvl w:val="0"/>
          <w:numId w:val="28"/>
        </w:numPr>
        <w:spacing w:line="360" w:lineRule="auto"/>
        <w:jc w:val="both"/>
        <w:rPr>
          <w:rFonts w:ascii="Calibri" w:eastAsia="Arial Unicode MS" w:hAnsi="Calibri" w:cs="Shruti"/>
          <w:sz w:val="20"/>
          <w:szCs w:val="20"/>
        </w:rPr>
      </w:pPr>
      <w:r w:rsidRPr="00497D5F">
        <w:rPr>
          <w:rFonts w:ascii="Calibri" w:eastAsia="Arial Unicode MS" w:hAnsi="Calibri" w:cs="Shruti"/>
          <w:sz w:val="20"/>
          <w:szCs w:val="20"/>
        </w:rPr>
        <w:t>Have done project based training from GLOBSYN PRACTICE SCHOOL, Kolkata on J2EE. The project was on “ON-LINE Banking”.</w:t>
      </w:r>
    </w:p>
    <w:p w:rsidR="009305EA" w:rsidRPr="00497D5F" w:rsidRDefault="009305EA" w:rsidP="008076D1">
      <w:pPr>
        <w:numPr>
          <w:ilvl w:val="0"/>
          <w:numId w:val="28"/>
        </w:numPr>
        <w:spacing w:line="360" w:lineRule="auto"/>
        <w:jc w:val="both"/>
        <w:rPr>
          <w:rFonts w:ascii="Calibri" w:eastAsia="Arial Unicode MS" w:hAnsi="Calibri" w:cs="Shruti"/>
          <w:sz w:val="20"/>
          <w:szCs w:val="20"/>
        </w:rPr>
      </w:pPr>
      <w:r w:rsidRPr="00497D5F">
        <w:rPr>
          <w:rFonts w:ascii="Calibri" w:eastAsia="Arial Unicode MS" w:hAnsi="Calibri" w:cs="Shruti"/>
          <w:sz w:val="20"/>
          <w:szCs w:val="20"/>
        </w:rPr>
        <w:t xml:space="preserve"> Project on Factors affecting adoption of m-Commerce and make available globally with data space provided by 0fees.net.</w:t>
      </w:r>
    </w:p>
    <w:p w:rsidR="009305EA" w:rsidRPr="00497D5F" w:rsidRDefault="009305EA" w:rsidP="008076D1">
      <w:pPr>
        <w:numPr>
          <w:ilvl w:val="0"/>
          <w:numId w:val="28"/>
        </w:numPr>
        <w:spacing w:line="360" w:lineRule="auto"/>
        <w:jc w:val="both"/>
        <w:rPr>
          <w:rFonts w:ascii="Calibri" w:eastAsia="Arial Unicode MS" w:hAnsi="Calibri" w:cs="Shruti"/>
          <w:sz w:val="20"/>
          <w:szCs w:val="20"/>
        </w:rPr>
      </w:pPr>
      <w:r w:rsidRPr="00497D5F">
        <w:rPr>
          <w:rFonts w:ascii="Calibri" w:eastAsia="Arial Unicode MS" w:hAnsi="Calibri" w:cs="Shruti"/>
          <w:sz w:val="20"/>
          <w:szCs w:val="20"/>
        </w:rPr>
        <w:t>Completed “Campus Connect Program” conducted by INFOSYS.</w:t>
      </w:r>
    </w:p>
    <w:p w:rsidR="009305EA" w:rsidRDefault="009305EA" w:rsidP="009305EA">
      <w:pPr>
        <w:pStyle w:val="NormalWeb"/>
        <w:spacing w:line="0" w:lineRule="atLeast"/>
        <w:jc w:val="both"/>
        <w:rPr>
          <w:rFonts w:ascii="Calibri" w:hAnsi="Calibri" w:cs="Calibri"/>
          <w:b/>
          <w:bCs/>
          <w:szCs w:val="20"/>
          <w:u w:val="single"/>
        </w:rPr>
      </w:pPr>
    </w:p>
    <w:p w:rsidR="004F7DCB" w:rsidRPr="00A56B2D" w:rsidRDefault="004F7DCB" w:rsidP="004F7DCB">
      <w:pPr>
        <w:jc w:val="center"/>
        <w:outlineLvl w:val="0"/>
        <w:rPr>
          <w:rFonts w:ascii="Calibri" w:eastAsia="Arial Unicode MS" w:hAnsi="Calibri" w:cs="Shruti"/>
          <w:b/>
          <w:sz w:val="22"/>
          <w:szCs w:val="22"/>
          <w:u w:val="single"/>
        </w:rPr>
      </w:pPr>
      <w:r w:rsidRPr="00A56B2D">
        <w:rPr>
          <w:rFonts w:ascii="Calibri" w:eastAsia="Arial Unicode MS" w:hAnsi="Calibri" w:cs="Shruti"/>
          <w:b/>
          <w:sz w:val="22"/>
          <w:szCs w:val="22"/>
          <w:u w:val="single"/>
        </w:rPr>
        <w:t>TRAININGS ATTENDED</w:t>
      </w:r>
    </w:p>
    <w:p w:rsidR="004F7DCB" w:rsidRPr="00497D5F" w:rsidRDefault="004F7DCB" w:rsidP="00332270">
      <w:pPr>
        <w:numPr>
          <w:ilvl w:val="0"/>
          <w:numId w:val="28"/>
        </w:numPr>
        <w:spacing w:before="100" w:beforeAutospacing="1" w:after="100" w:afterAutospacing="1" w:line="360" w:lineRule="auto"/>
        <w:jc w:val="both"/>
        <w:rPr>
          <w:rFonts w:ascii="Calibri" w:eastAsia="Arial Unicode MS" w:hAnsi="Calibri" w:cs="Shruti"/>
          <w:sz w:val="20"/>
          <w:szCs w:val="20"/>
        </w:rPr>
      </w:pPr>
      <w:r w:rsidRPr="00497D5F">
        <w:rPr>
          <w:rFonts w:ascii="Calibri" w:eastAsia="Arial Unicode MS" w:hAnsi="Calibri" w:cs="Shruti"/>
          <w:sz w:val="20"/>
          <w:szCs w:val="20"/>
        </w:rPr>
        <w:t>Received 8 weeks training (4-weeks technical and non-technical training &amp; 4 weeks involved in real Project) conducted by Aricent Technologies (Holdings) Pvt. Ltd.</w:t>
      </w:r>
    </w:p>
    <w:p w:rsidR="004F7DCB" w:rsidRPr="00497D5F" w:rsidRDefault="004F7DCB" w:rsidP="004F7DCB">
      <w:pPr>
        <w:numPr>
          <w:ilvl w:val="0"/>
          <w:numId w:val="28"/>
        </w:numPr>
        <w:spacing w:before="100" w:beforeAutospacing="1" w:after="100" w:afterAutospacing="1" w:line="360" w:lineRule="auto"/>
        <w:jc w:val="both"/>
        <w:rPr>
          <w:rFonts w:ascii="Calibri" w:eastAsia="Arial Unicode MS" w:hAnsi="Calibri" w:cs="Shruti"/>
          <w:sz w:val="20"/>
          <w:szCs w:val="20"/>
        </w:rPr>
      </w:pPr>
      <w:r w:rsidRPr="00497D5F">
        <w:rPr>
          <w:rFonts w:ascii="Calibri" w:eastAsia="Arial Unicode MS" w:hAnsi="Calibri" w:cs="Shruti"/>
          <w:sz w:val="20"/>
          <w:szCs w:val="20"/>
        </w:rPr>
        <w:t>Training in Embedded Systems Program at Aricent Technologies (Holdings) Pvt. Ltd.</w:t>
      </w:r>
    </w:p>
    <w:p w:rsidR="004F7DCB" w:rsidRPr="00497D5F" w:rsidRDefault="004F7DCB" w:rsidP="004F7DCB">
      <w:pPr>
        <w:numPr>
          <w:ilvl w:val="0"/>
          <w:numId w:val="28"/>
        </w:numPr>
        <w:spacing w:before="100" w:beforeAutospacing="1" w:after="100" w:afterAutospacing="1" w:line="360" w:lineRule="auto"/>
        <w:jc w:val="both"/>
        <w:rPr>
          <w:rFonts w:ascii="Calibri" w:eastAsia="Arial Unicode MS" w:hAnsi="Calibri" w:cs="Shruti"/>
          <w:sz w:val="20"/>
          <w:szCs w:val="20"/>
        </w:rPr>
      </w:pPr>
      <w:r w:rsidRPr="00497D5F">
        <w:rPr>
          <w:rFonts w:ascii="Calibri" w:eastAsia="Arial Unicode MS" w:hAnsi="Calibri" w:cs="Shruti"/>
          <w:sz w:val="20"/>
          <w:szCs w:val="20"/>
        </w:rPr>
        <w:t>Role based trainings e.g. Development Languages and Tools, Quality.</w:t>
      </w:r>
    </w:p>
    <w:p w:rsidR="004F7DCB" w:rsidRDefault="004F7DCB" w:rsidP="004F7DCB">
      <w:pPr>
        <w:numPr>
          <w:ilvl w:val="0"/>
          <w:numId w:val="28"/>
        </w:numPr>
        <w:spacing w:before="100" w:beforeAutospacing="1" w:after="100" w:afterAutospacing="1" w:line="360" w:lineRule="auto"/>
        <w:jc w:val="both"/>
        <w:rPr>
          <w:rFonts w:ascii="Calibri" w:eastAsia="Arial Unicode MS" w:hAnsi="Calibri" w:cs="Shruti"/>
          <w:sz w:val="20"/>
          <w:szCs w:val="20"/>
        </w:rPr>
      </w:pPr>
      <w:r w:rsidRPr="00497D5F">
        <w:rPr>
          <w:rFonts w:ascii="Calibri" w:eastAsia="Arial Unicode MS" w:hAnsi="Calibri" w:cs="Shruti"/>
          <w:sz w:val="20"/>
          <w:szCs w:val="20"/>
        </w:rPr>
        <w:t>Domain Based Trainings e.g. GSM, GPRS, etc.</w:t>
      </w:r>
    </w:p>
    <w:p w:rsidR="009305EA" w:rsidRPr="004F7DCB" w:rsidRDefault="004F7DCB" w:rsidP="004F7DCB">
      <w:pPr>
        <w:numPr>
          <w:ilvl w:val="0"/>
          <w:numId w:val="28"/>
        </w:numPr>
        <w:spacing w:before="100" w:beforeAutospacing="1" w:after="100" w:afterAutospacing="1" w:line="360" w:lineRule="auto"/>
        <w:jc w:val="both"/>
        <w:rPr>
          <w:rFonts w:ascii="Calibri" w:eastAsia="Arial Unicode MS" w:hAnsi="Calibri" w:cs="Shruti"/>
          <w:sz w:val="20"/>
          <w:szCs w:val="20"/>
        </w:rPr>
      </w:pPr>
      <w:r w:rsidRPr="004F7DCB">
        <w:rPr>
          <w:rFonts w:ascii="Calibri" w:eastAsia="Arial Unicode MS" w:hAnsi="Calibri" w:cs="Shruti"/>
          <w:sz w:val="20"/>
          <w:szCs w:val="20"/>
        </w:rPr>
        <w:t>Attended company based online training on LTE.</w:t>
      </w:r>
    </w:p>
    <w:p w:rsidR="00A168E9" w:rsidRPr="00610F8C" w:rsidRDefault="00A168E9" w:rsidP="00A168E9">
      <w:pPr>
        <w:pStyle w:val="NormalWeb"/>
        <w:spacing w:line="0" w:lineRule="atLeast"/>
        <w:ind w:left="2880" w:firstLine="720"/>
        <w:jc w:val="both"/>
        <w:rPr>
          <w:rFonts w:ascii="Calibri" w:hAnsi="Calibri" w:cs="Calibri"/>
          <w:b/>
          <w:bCs/>
          <w:sz w:val="22"/>
          <w:szCs w:val="22"/>
          <w:u w:val="single"/>
        </w:rPr>
      </w:pPr>
      <w:r w:rsidRPr="00610F8C">
        <w:rPr>
          <w:rFonts w:ascii="Calibri" w:hAnsi="Calibri" w:cs="Calibri"/>
          <w:b/>
          <w:bCs/>
          <w:sz w:val="22"/>
          <w:szCs w:val="22"/>
          <w:u w:val="single"/>
        </w:rPr>
        <w:t>Work Experience</w:t>
      </w:r>
    </w:p>
    <w:p w:rsidR="00A168E9" w:rsidRPr="007F50F1" w:rsidRDefault="00A168E9" w:rsidP="00A168E9">
      <w:pPr>
        <w:pStyle w:val="BodyText"/>
        <w:spacing w:after="0"/>
        <w:rPr>
          <w:rFonts w:asciiTheme="minorHAnsi" w:hAnsiTheme="minorHAnsi" w:cstheme="minorHAnsi"/>
          <w:bCs/>
          <w:shd w:val="clear" w:color="auto" w:fill="C0C0C0"/>
        </w:rPr>
      </w:pPr>
      <w:r w:rsidRPr="007F50F1">
        <w:rPr>
          <w:rFonts w:asciiTheme="minorHAnsi" w:hAnsiTheme="minorHAnsi" w:cstheme="minorHAnsi"/>
          <w:b/>
          <w:bCs/>
        </w:rPr>
        <w:t xml:space="preserve">Project #1: </w:t>
      </w:r>
      <w:r w:rsidR="00E95000" w:rsidRPr="00497D5F">
        <w:rPr>
          <w:rFonts w:ascii="Calibri" w:eastAsia="Arial Unicode MS" w:hAnsi="Calibri" w:cs="Shruti"/>
          <w:b/>
          <w:u w:val="single"/>
        </w:rPr>
        <w:t>PCU2 Project : 24+ Months</w:t>
      </w:r>
      <w:r w:rsidRPr="007F50F1">
        <w:rPr>
          <w:rFonts w:asciiTheme="minorHAnsi" w:hAnsiTheme="minorHAnsi" w:cstheme="minorHAnsi"/>
          <w:b/>
          <w:bCs/>
          <w:lang w:eastAsia="en-US"/>
        </w:rPr>
        <w:tab/>
      </w:r>
      <w:r w:rsidRPr="007F50F1">
        <w:rPr>
          <w:rFonts w:asciiTheme="minorHAnsi" w:hAnsiTheme="minorHAnsi" w:cstheme="minorHAnsi"/>
          <w:b/>
          <w:bCs/>
        </w:rPr>
        <w:tab/>
      </w:r>
      <w:r w:rsidRPr="007F50F1">
        <w:rPr>
          <w:rFonts w:asciiTheme="minorHAnsi" w:hAnsiTheme="minorHAnsi" w:cstheme="minorHAnsi"/>
          <w:b/>
          <w:bCs/>
        </w:rPr>
        <w:tab/>
      </w:r>
      <w:r w:rsidRPr="007F50F1">
        <w:rPr>
          <w:rFonts w:asciiTheme="minorHAnsi" w:hAnsiTheme="minorHAnsi" w:cstheme="minorHAnsi"/>
          <w:b/>
          <w:bCs/>
        </w:rPr>
        <w:tab/>
      </w:r>
      <w:r w:rsidRPr="007F50F1">
        <w:rPr>
          <w:rFonts w:asciiTheme="minorHAnsi" w:hAnsiTheme="minorHAnsi" w:cstheme="minorHAnsi"/>
          <w:b/>
          <w:bCs/>
        </w:rPr>
        <w:tab/>
      </w:r>
      <w:r w:rsidRPr="007F50F1">
        <w:rPr>
          <w:rFonts w:asciiTheme="minorHAnsi" w:hAnsiTheme="minorHAnsi" w:cstheme="minorHAnsi"/>
          <w:b/>
          <w:bCs/>
        </w:rPr>
        <w:tab/>
      </w:r>
      <w:r w:rsidR="00D908D3" w:rsidRPr="007F50F1">
        <w:rPr>
          <w:rFonts w:asciiTheme="minorHAnsi" w:hAnsiTheme="minorHAnsi" w:cstheme="minorHAnsi"/>
          <w:b/>
          <w:bCs/>
        </w:rPr>
        <w:tab/>
      </w:r>
      <w:r w:rsidR="00D908D3" w:rsidRPr="007F50F1">
        <w:rPr>
          <w:rFonts w:asciiTheme="minorHAnsi" w:hAnsiTheme="minorHAnsi" w:cstheme="minorHAnsi"/>
          <w:b/>
          <w:bCs/>
        </w:rPr>
        <w:tab/>
      </w:r>
    </w:p>
    <w:p w:rsidR="00A168E9" w:rsidRPr="007F50F1" w:rsidRDefault="00A168E9" w:rsidP="00B15F5C">
      <w:pPr>
        <w:pStyle w:val="BodyText"/>
        <w:spacing w:after="0"/>
        <w:rPr>
          <w:rFonts w:asciiTheme="minorHAnsi" w:hAnsiTheme="minorHAnsi" w:cstheme="minorHAnsi"/>
          <w:b/>
          <w:bCs/>
        </w:rPr>
      </w:pPr>
      <w:r w:rsidRPr="007F50F1">
        <w:rPr>
          <w:rFonts w:asciiTheme="minorHAnsi" w:hAnsiTheme="minorHAnsi" w:cstheme="minorHAnsi"/>
          <w:b/>
          <w:bCs/>
        </w:rPr>
        <w:t xml:space="preserve">Client: </w:t>
      </w:r>
      <w:r w:rsidR="00E95000">
        <w:rPr>
          <w:rFonts w:asciiTheme="minorHAnsi" w:hAnsiTheme="minorHAnsi" w:cstheme="minorHAnsi"/>
          <w:b/>
          <w:bCs/>
        </w:rPr>
        <w:t>Nokia Siemens Networks</w:t>
      </w:r>
    </w:p>
    <w:p w:rsidR="00B102EB" w:rsidRPr="007F50F1" w:rsidRDefault="006C74CC" w:rsidP="00EA0506">
      <w:pPr>
        <w:pStyle w:val="NormalWeb"/>
        <w:jc w:val="both"/>
        <w:rPr>
          <w:rFonts w:asciiTheme="minorHAnsi" w:hAnsiTheme="minorHAnsi" w:cstheme="minorHAnsi"/>
          <w:b/>
          <w:bCs/>
          <w:szCs w:val="20"/>
        </w:rPr>
      </w:pPr>
      <w:r>
        <w:rPr>
          <w:rFonts w:asciiTheme="minorHAnsi" w:hAnsiTheme="minorHAnsi" w:cstheme="minorHAnsi"/>
          <w:b/>
          <w:bCs/>
          <w:szCs w:val="20"/>
        </w:rPr>
        <w:t>Team Size: 12</w:t>
      </w:r>
    </w:p>
    <w:p w:rsidR="00627A9D" w:rsidRDefault="00627A9D" w:rsidP="00627A9D">
      <w:pPr>
        <w:spacing w:after="40"/>
        <w:jc w:val="both"/>
        <w:outlineLvl w:val="0"/>
        <w:rPr>
          <w:rFonts w:ascii="Calibri" w:hAnsi="Calibri" w:cs="Shruti"/>
          <w:sz w:val="20"/>
          <w:szCs w:val="20"/>
        </w:rPr>
      </w:pPr>
      <w:r w:rsidRPr="00497D5F">
        <w:rPr>
          <w:rFonts w:ascii="Calibri" w:eastAsia="Arial Unicode MS" w:hAnsi="Calibri" w:cs="Shruti"/>
          <w:b/>
          <w:sz w:val="20"/>
          <w:szCs w:val="20"/>
          <w:u w:val="single"/>
        </w:rPr>
        <w:t>Scope:</w:t>
      </w:r>
      <w:r w:rsidRPr="00497D5F">
        <w:rPr>
          <w:rFonts w:ascii="Calibri" w:hAnsi="Calibri" w:cs="Shruti"/>
          <w:sz w:val="20"/>
          <w:szCs w:val="20"/>
        </w:rPr>
        <w:t>Nokia PCU (Packet Control Unit), an integral part of GPRS architecture, involves development of software to provide the layer-2 functionality of the 2.5 GPRS Protocol Architecture, majorly RLC/MAC and Gb Interface.PCU2 is the plug-in-unit type component attached with BSC to handle GPRS data calls.</w:t>
      </w:r>
    </w:p>
    <w:p w:rsidR="00627A9D" w:rsidRPr="00497D5F" w:rsidRDefault="00627A9D" w:rsidP="00627A9D">
      <w:pPr>
        <w:spacing w:after="40"/>
        <w:jc w:val="both"/>
        <w:outlineLvl w:val="0"/>
        <w:rPr>
          <w:rFonts w:ascii="Calibri" w:hAnsi="Calibri" w:cs="Shruti"/>
          <w:sz w:val="20"/>
          <w:szCs w:val="20"/>
        </w:rPr>
      </w:pPr>
    </w:p>
    <w:p w:rsidR="00627A9D" w:rsidRPr="00497D5F" w:rsidRDefault="00627A9D" w:rsidP="00627A9D">
      <w:pPr>
        <w:spacing w:after="40"/>
        <w:jc w:val="both"/>
        <w:outlineLvl w:val="0"/>
        <w:rPr>
          <w:rFonts w:ascii="Calibri" w:hAnsi="Calibri" w:cs="Shruti"/>
          <w:sz w:val="20"/>
          <w:szCs w:val="20"/>
        </w:rPr>
      </w:pPr>
      <w:r w:rsidRPr="00497D5F">
        <w:rPr>
          <w:rFonts w:ascii="Calibri" w:hAnsi="Calibri" w:cs="Shruti"/>
          <w:sz w:val="20"/>
          <w:szCs w:val="20"/>
        </w:rPr>
        <w:t>I am involved with new feature development and enhancement program of PCU at PQ processor module. Also, I am involved in crash debugging and other maintenance activities of PCU2 project deployed worldwide which provides an excellent opportunity to handle customer expectations and deliver results within the deadlines.</w:t>
      </w:r>
    </w:p>
    <w:p w:rsidR="00627A9D" w:rsidRPr="00497D5F" w:rsidRDefault="00627A9D" w:rsidP="00627A9D">
      <w:pPr>
        <w:spacing w:after="40"/>
        <w:jc w:val="both"/>
        <w:outlineLvl w:val="0"/>
        <w:rPr>
          <w:rFonts w:ascii="Calibri" w:hAnsi="Calibri" w:cs="Shruti"/>
          <w:sz w:val="20"/>
          <w:szCs w:val="20"/>
        </w:rPr>
      </w:pPr>
    </w:p>
    <w:p w:rsidR="00A168E9" w:rsidRDefault="00627A9D" w:rsidP="00627A9D">
      <w:pPr>
        <w:rPr>
          <w:rFonts w:ascii="Calibri" w:hAnsi="Calibri" w:cs="Shruti"/>
          <w:sz w:val="20"/>
          <w:szCs w:val="20"/>
        </w:rPr>
      </w:pPr>
      <w:r w:rsidRPr="006B67BB">
        <w:rPr>
          <w:rFonts w:ascii="Calibri" w:hAnsi="Calibri" w:cs="Shruti"/>
          <w:sz w:val="20"/>
          <w:szCs w:val="20"/>
        </w:rPr>
        <w:t>Development of a new feature</w:t>
      </w:r>
      <w:r w:rsidRPr="00497D5F">
        <w:rPr>
          <w:rFonts w:ascii="Calibri" w:hAnsi="Calibri" w:cs="Shruti"/>
          <w:sz w:val="20"/>
          <w:szCs w:val="20"/>
        </w:rPr>
        <w:t xml:space="preserve"> related with automating the log collection procedure at PCU2 in order to further aid in the debugging of certain common problems reported by customer.</w:t>
      </w:r>
    </w:p>
    <w:p w:rsidR="00627A9D" w:rsidRDefault="00627A9D" w:rsidP="00627A9D">
      <w:pPr>
        <w:rPr>
          <w:sz w:val="20"/>
          <w:szCs w:val="20"/>
        </w:rPr>
      </w:pPr>
    </w:p>
    <w:p w:rsidR="00356C6C" w:rsidRPr="00497D5F" w:rsidRDefault="00356C6C" w:rsidP="00356C6C">
      <w:pPr>
        <w:spacing w:after="40"/>
        <w:jc w:val="both"/>
        <w:outlineLvl w:val="0"/>
        <w:rPr>
          <w:rFonts w:ascii="Calibri" w:eastAsia="Arial Unicode MS" w:hAnsi="Calibri" w:cs="Shruti"/>
          <w:b/>
          <w:sz w:val="20"/>
          <w:szCs w:val="20"/>
        </w:rPr>
      </w:pPr>
      <w:r w:rsidRPr="00497D5F">
        <w:rPr>
          <w:rFonts w:ascii="Calibri" w:eastAsia="Arial Unicode MS" w:hAnsi="Calibri" w:cs="Shruti"/>
          <w:b/>
          <w:sz w:val="20"/>
          <w:szCs w:val="20"/>
        </w:rPr>
        <w:t xml:space="preserve">Involved in development of </w:t>
      </w:r>
      <w:proofErr w:type="spellStart"/>
      <w:r w:rsidRPr="00497D5F">
        <w:rPr>
          <w:rFonts w:ascii="Calibri" w:eastAsia="Arial Unicode MS" w:hAnsi="Calibri" w:cs="Shruti"/>
          <w:b/>
          <w:sz w:val="20"/>
          <w:szCs w:val="20"/>
        </w:rPr>
        <w:t>blackbox</w:t>
      </w:r>
      <w:proofErr w:type="spellEnd"/>
      <w:r w:rsidRPr="00497D5F">
        <w:rPr>
          <w:rFonts w:ascii="Calibri" w:eastAsia="Arial Unicode MS" w:hAnsi="Calibri" w:cs="Shruti"/>
          <w:b/>
          <w:sz w:val="20"/>
          <w:szCs w:val="20"/>
        </w:rPr>
        <w:t xml:space="preserve"> phase 1 and 2 mentioned below and feature:-</w:t>
      </w:r>
    </w:p>
    <w:p w:rsidR="00306E13" w:rsidRPr="00497D5F" w:rsidRDefault="00306E13" w:rsidP="00306E13">
      <w:pPr>
        <w:jc w:val="both"/>
        <w:rPr>
          <w:rFonts w:ascii="Calibri" w:eastAsia="Arial Unicode MS" w:hAnsi="Calibri" w:cs="Shruti"/>
          <w:b/>
          <w:sz w:val="20"/>
          <w:szCs w:val="20"/>
        </w:rPr>
      </w:pPr>
      <w:r w:rsidRPr="00497D5F">
        <w:rPr>
          <w:rFonts w:ascii="Calibri" w:eastAsia="Arial Unicode MS" w:hAnsi="Calibri" w:cs="Shruti"/>
          <w:b/>
          <w:sz w:val="20"/>
          <w:szCs w:val="20"/>
        </w:rPr>
        <w:t>1)</w:t>
      </w:r>
    </w:p>
    <w:p w:rsidR="00306E13" w:rsidRPr="00497D5F" w:rsidRDefault="00306E13" w:rsidP="00306E13">
      <w:pPr>
        <w:jc w:val="both"/>
        <w:rPr>
          <w:rFonts w:ascii="Calibri" w:eastAsia="Arial Unicode MS" w:hAnsi="Calibri" w:cs="Shruti"/>
          <w:b/>
          <w:sz w:val="20"/>
          <w:szCs w:val="20"/>
        </w:rPr>
      </w:pPr>
      <w:r w:rsidRPr="00497D5F">
        <w:rPr>
          <w:rFonts w:ascii="Calibri" w:eastAsia="Arial Unicode MS" w:hAnsi="Calibri" w:cs="Shruti"/>
          <w:b/>
          <w:sz w:val="20"/>
          <w:szCs w:val="20"/>
        </w:rPr>
        <w:t>Title:</w:t>
      </w:r>
      <w:r w:rsidRPr="00497D5F">
        <w:rPr>
          <w:rFonts w:ascii="Calibri" w:eastAsia="Arial Unicode MS" w:hAnsi="Calibri" w:cs="Shruti"/>
          <w:b/>
          <w:sz w:val="20"/>
          <w:szCs w:val="20"/>
        </w:rPr>
        <w:tab/>
        <w:t>Packet Control Unit – Black box Development (Phase 1 and Phase 2)</w:t>
      </w:r>
    </w:p>
    <w:p w:rsidR="00306E13" w:rsidRPr="00497D5F" w:rsidRDefault="00306E13" w:rsidP="00306E13">
      <w:pPr>
        <w:jc w:val="both"/>
        <w:rPr>
          <w:rFonts w:ascii="Calibri" w:hAnsi="Calibri"/>
          <w:sz w:val="20"/>
          <w:szCs w:val="20"/>
        </w:rPr>
      </w:pPr>
      <w:r w:rsidRPr="00497D5F">
        <w:rPr>
          <w:rFonts w:ascii="Calibri" w:eastAsia="Arial Unicode MS" w:hAnsi="Calibri" w:cs="Shruti"/>
          <w:b/>
          <w:sz w:val="20"/>
          <w:szCs w:val="20"/>
        </w:rPr>
        <w:t>Team Size</w:t>
      </w:r>
      <w:r w:rsidR="004E5022">
        <w:rPr>
          <w:rFonts w:ascii="Calibri" w:eastAsia="Arial Unicode MS" w:hAnsi="Calibri" w:cs="Shruti"/>
          <w:b/>
          <w:sz w:val="20"/>
          <w:szCs w:val="20"/>
        </w:rPr>
        <w:t>:</w:t>
      </w:r>
      <w:r w:rsidRPr="00497D5F">
        <w:rPr>
          <w:rFonts w:ascii="Calibri" w:hAnsi="Calibri"/>
          <w:sz w:val="20"/>
          <w:szCs w:val="20"/>
        </w:rPr>
        <w:tab/>
        <w:t>2</w:t>
      </w:r>
    </w:p>
    <w:p w:rsidR="00306E13" w:rsidRPr="00497D5F" w:rsidRDefault="00306E13" w:rsidP="00306E13">
      <w:pPr>
        <w:jc w:val="both"/>
        <w:rPr>
          <w:rFonts w:ascii="Calibri" w:hAnsi="Calibri" w:cs="Shruti"/>
          <w:sz w:val="20"/>
          <w:szCs w:val="20"/>
        </w:rPr>
      </w:pPr>
      <w:r w:rsidRPr="00497D5F">
        <w:rPr>
          <w:rFonts w:ascii="Calibri" w:eastAsia="Arial Unicode MS" w:hAnsi="Calibri" w:cs="Shruti"/>
          <w:b/>
          <w:sz w:val="20"/>
          <w:szCs w:val="20"/>
        </w:rPr>
        <w:t>Duration</w:t>
      </w:r>
      <w:r w:rsidRPr="004E5022">
        <w:rPr>
          <w:rFonts w:ascii="Calibri" w:hAnsi="Calibri"/>
          <w:b/>
          <w:sz w:val="20"/>
          <w:szCs w:val="20"/>
        </w:rPr>
        <w:t xml:space="preserve">: </w:t>
      </w:r>
      <w:r w:rsidRPr="00497D5F">
        <w:rPr>
          <w:rFonts w:ascii="Calibri" w:hAnsi="Calibri"/>
          <w:sz w:val="20"/>
          <w:szCs w:val="20"/>
        </w:rPr>
        <w:tab/>
      </w:r>
      <w:r w:rsidRPr="00497D5F">
        <w:rPr>
          <w:rFonts w:ascii="Calibri" w:hAnsi="Calibri" w:cs="Shruti"/>
          <w:sz w:val="20"/>
          <w:szCs w:val="20"/>
        </w:rPr>
        <w:t xml:space="preserve">6 Months </w:t>
      </w:r>
    </w:p>
    <w:p w:rsidR="00306E13" w:rsidRPr="00497D5F" w:rsidRDefault="00306E13" w:rsidP="00306E13">
      <w:pPr>
        <w:jc w:val="both"/>
        <w:rPr>
          <w:rFonts w:ascii="Calibri" w:hAnsi="Calibri" w:cs="Shruti"/>
          <w:sz w:val="20"/>
          <w:szCs w:val="20"/>
        </w:rPr>
      </w:pPr>
      <w:r w:rsidRPr="00497D5F">
        <w:rPr>
          <w:rFonts w:ascii="Calibri" w:hAnsi="Calibri" w:cs="Shruti"/>
          <w:sz w:val="20"/>
          <w:szCs w:val="20"/>
        </w:rPr>
        <w:t>Environment</w:t>
      </w:r>
      <w:r w:rsidRPr="004E5022">
        <w:rPr>
          <w:rFonts w:ascii="Calibri" w:hAnsi="Calibri" w:cs="Shruti"/>
          <w:b/>
          <w:sz w:val="20"/>
          <w:szCs w:val="20"/>
        </w:rPr>
        <w:t>:</w:t>
      </w:r>
      <w:r w:rsidRPr="00497D5F">
        <w:rPr>
          <w:rFonts w:ascii="Calibri" w:hAnsi="Calibri" w:cs="Shruti"/>
          <w:sz w:val="20"/>
          <w:szCs w:val="20"/>
        </w:rPr>
        <w:t>Platform – OSE Linux \ Windows</w:t>
      </w:r>
    </w:p>
    <w:p w:rsidR="00306E13" w:rsidRPr="00497D5F" w:rsidRDefault="00306E13" w:rsidP="00306E13">
      <w:pPr>
        <w:jc w:val="both"/>
        <w:rPr>
          <w:rFonts w:ascii="Calibri" w:hAnsi="Calibri" w:cs="Shruti"/>
          <w:sz w:val="20"/>
          <w:szCs w:val="20"/>
        </w:rPr>
      </w:pPr>
      <w:r w:rsidRPr="00497D5F">
        <w:rPr>
          <w:rFonts w:ascii="Calibri" w:hAnsi="Calibri" w:cs="Shruti"/>
          <w:sz w:val="20"/>
          <w:szCs w:val="20"/>
        </w:rPr>
        <w:lastRenderedPageBreak/>
        <w:t xml:space="preserve">Technology  </w:t>
      </w:r>
      <w:r w:rsidR="004E5022" w:rsidRPr="004E5022">
        <w:rPr>
          <w:rFonts w:ascii="Calibri" w:hAnsi="Calibri" w:cs="Shruti"/>
          <w:b/>
          <w:sz w:val="20"/>
          <w:szCs w:val="20"/>
        </w:rPr>
        <w:t>:</w:t>
      </w:r>
      <w:r w:rsidRPr="00497D5F">
        <w:rPr>
          <w:rFonts w:ascii="Calibri" w:hAnsi="Calibri" w:cs="Shruti"/>
          <w:sz w:val="20"/>
          <w:szCs w:val="20"/>
        </w:rPr>
        <w:t>GPRS/EGPRS</w:t>
      </w:r>
    </w:p>
    <w:p w:rsidR="00306E13" w:rsidRPr="00497D5F" w:rsidRDefault="004E5022" w:rsidP="00306E13">
      <w:pPr>
        <w:jc w:val="both"/>
        <w:rPr>
          <w:rFonts w:ascii="Calibri" w:hAnsi="Calibri" w:cs="Shruti"/>
          <w:sz w:val="20"/>
          <w:szCs w:val="20"/>
        </w:rPr>
      </w:pPr>
      <w:r>
        <w:rPr>
          <w:rFonts w:ascii="Calibri" w:hAnsi="Calibri" w:cs="Shruti"/>
          <w:sz w:val="20"/>
          <w:szCs w:val="20"/>
        </w:rPr>
        <w:t>Language- C</w:t>
      </w:r>
    </w:p>
    <w:p w:rsidR="00306E13" w:rsidRPr="00497D5F" w:rsidRDefault="00306E13" w:rsidP="00306E13">
      <w:pPr>
        <w:jc w:val="both"/>
        <w:rPr>
          <w:rFonts w:ascii="Calibri" w:hAnsi="Calibri" w:cs="Shruti"/>
          <w:sz w:val="20"/>
          <w:szCs w:val="20"/>
        </w:rPr>
      </w:pPr>
      <w:r w:rsidRPr="004E5022">
        <w:rPr>
          <w:rFonts w:ascii="Calibri" w:hAnsi="Calibri" w:cs="Shruti"/>
          <w:b/>
          <w:sz w:val="20"/>
          <w:szCs w:val="20"/>
        </w:rPr>
        <w:t>Description    :</w:t>
      </w:r>
      <w:r w:rsidRPr="00497D5F">
        <w:rPr>
          <w:rFonts w:ascii="Calibri" w:hAnsi="Calibri" w:cs="Shruti"/>
          <w:sz w:val="20"/>
          <w:szCs w:val="20"/>
        </w:rPr>
        <w:t xml:space="preserve">   When PCU gets crashed then only stack dump and some ram log gets</w:t>
      </w:r>
    </w:p>
    <w:p w:rsidR="008E1125" w:rsidRDefault="00865855" w:rsidP="00306E13">
      <w:pPr>
        <w:jc w:val="both"/>
        <w:rPr>
          <w:rFonts w:ascii="Calibri" w:hAnsi="Calibri" w:cs="Shruti"/>
          <w:sz w:val="20"/>
          <w:szCs w:val="20"/>
        </w:rPr>
      </w:pPr>
      <w:r>
        <w:rPr>
          <w:rFonts w:ascii="Calibri" w:hAnsi="Calibri" w:cs="Shruti"/>
          <w:sz w:val="20"/>
          <w:szCs w:val="20"/>
        </w:rPr>
        <w:tab/>
        <w:t>c</w:t>
      </w:r>
      <w:r w:rsidR="00306E13" w:rsidRPr="00497D5F">
        <w:rPr>
          <w:rFonts w:ascii="Calibri" w:hAnsi="Calibri" w:cs="Shruti"/>
          <w:sz w:val="20"/>
          <w:szCs w:val="20"/>
        </w:rPr>
        <w:t xml:space="preserve">ollected at the customer end, in this feature a common framework is been designed so that a </w:t>
      </w:r>
      <w:r>
        <w:rPr>
          <w:rFonts w:ascii="Calibri" w:hAnsi="Calibri" w:cs="Shruti"/>
          <w:sz w:val="20"/>
          <w:szCs w:val="20"/>
        </w:rPr>
        <w:br/>
        <w:t xml:space="preserve">user can </w:t>
      </w:r>
      <w:r w:rsidR="00306E13" w:rsidRPr="00497D5F">
        <w:rPr>
          <w:rFonts w:ascii="Calibri" w:hAnsi="Calibri" w:cs="Shruti"/>
          <w:sz w:val="20"/>
          <w:szCs w:val="20"/>
        </w:rPr>
        <w:t xml:space="preserve">register the data for crash debugging, further onwards in case if crash appears then </w:t>
      </w:r>
    </w:p>
    <w:p w:rsidR="00306E13" w:rsidRPr="00497D5F" w:rsidRDefault="00306E13" w:rsidP="00306E13">
      <w:pPr>
        <w:jc w:val="both"/>
        <w:rPr>
          <w:rFonts w:ascii="Calibri" w:hAnsi="Calibri" w:cs="Shruti"/>
          <w:sz w:val="20"/>
          <w:szCs w:val="20"/>
        </w:rPr>
      </w:pPr>
      <w:r w:rsidRPr="00497D5F">
        <w:rPr>
          <w:rFonts w:ascii="Calibri" w:hAnsi="Calibri" w:cs="Shruti"/>
          <w:sz w:val="20"/>
          <w:szCs w:val="20"/>
        </w:rPr>
        <w:t xml:space="preserve">that </w:t>
      </w:r>
      <w:r w:rsidR="00865855">
        <w:rPr>
          <w:rFonts w:ascii="Calibri" w:hAnsi="Calibri" w:cs="Shruti"/>
          <w:sz w:val="20"/>
          <w:szCs w:val="20"/>
        </w:rPr>
        <w:t xml:space="preserve"> last value of the data </w:t>
      </w:r>
      <w:r w:rsidRPr="00497D5F">
        <w:rPr>
          <w:rFonts w:ascii="Calibri" w:hAnsi="Calibri" w:cs="Shruti"/>
          <w:sz w:val="20"/>
          <w:szCs w:val="20"/>
        </w:rPr>
        <w:t>registered will be available to a user for debugging purpose.</w:t>
      </w:r>
    </w:p>
    <w:p w:rsidR="00306E13" w:rsidRPr="00497D5F" w:rsidRDefault="00306E13" w:rsidP="00306E13">
      <w:pPr>
        <w:jc w:val="both"/>
        <w:rPr>
          <w:rFonts w:ascii="Calibri" w:hAnsi="Calibri" w:cs="Shruti"/>
          <w:sz w:val="20"/>
          <w:szCs w:val="20"/>
        </w:rPr>
      </w:pPr>
    </w:p>
    <w:p w:rsidR="00306E13" w:rsidRPr="00437D89" w:rsidRDefault="00437D89" w:rsidP="00306E13">
      <w:pPr>
        <w:jc w:val="both"/>
        <w:rPr>
          <w:rFonts w:ascii="Calibri" w:hAnsi="Calibri" w:cs="Shruti"/>
          <w:b/>
          <w:sz w:val="20"/>
          <w:szCs w:val="20"/>
        </w:rPr>
      </w:pPr>
      <w:r>
        <w:rPr>
          <w:rFonts w:ascii="Calibri" w:hAnsi="Calibri" w:cs="Shruti"/>
          <w:b/>
          <w:sz w:val="20"/>
          <w:szCs w:val="20"/>
        </w:rPr>
        <w:t>Role &amp; Responsibilities:</w:t>
      </w:r>
    </w:p>
    <w:p w:rsidR="00306E13" w:rsidRPr="00497D5F" w:rsidRDefault="00306E13" w:rsidP="00306E13">
      <w:pPr>
        <w:jc w:val="both"/>
        <w:rPr>
          <w:rFonts w:ascii="Calibri" w:hAnsi="Calibri" w:cs="Shruti"/>
          <w:sz w:val="20"/>
          <w:szCs w:val="20"/>
        </w:rPr>
      </w:pPr>
      <w:r w:rsidRPr="00497D5F">
        <w:rPr>
          <w:rFonts w:ascii="Calibri" w:hAnsi="Calibri" w:cs="Shruti"/>
          <w:sz w:val="20"/>
          <w:szCs w:val="20"/>
        </w:rPr>
        <w:t>1 – Understanding the PQ processor and platform software to develop BLACKBOX in PQ platform and designing the LLD and write the code and do unit testing for debugging purpose.</w:t>
      </w:r>
    </w:p>
    <w:p w:rsidR="00306E13" w:rsidRPr="00497D5F" w:rsidRDefault="00306E13" w:rsidP="00306E13">
      <w:pPr>
        <w:spacing w:after="40"/>
        <w:jc w:val="both"/>
        <w:outlineLvl w:val="0"/>
        <w:rPr>
          <w:rFonts w:ascii="Calibri" w:eastAsia="Arial Unicode MS" w:hAnsi="Calibri" w:cs="Shruti"/>
          <w:sz w:val="20"/>
          <w:szCs w:val="20"/>
        </w:rPr>
      </w:pPr>
    </w:p>
    <w:p w:rsidR="00306E13" w:rsidRPr="00497D5F" w:rsidRDefault="00306E13" w:rsidP="00306E13">
      <w:pPr>
        <w:spacing w:after="40"/>
        <w:jc w:val="both"/>
        <w:outlineLvl w:val="0"/>
        <w:rPr>
          <w:rFonts w:ascii="Calibri" w:eastAsia="Arial Unicode MS" w:hAnsi="Calibri" w:cs="Shruti"/>
          <w:sz w:val="20"/>
          <w:szCs w:val="20"/>
        </w:rPr>
      </w:pPr>
      <w:r w:rsidRPr="00497D5F">
        <w:rPr>
          <w:rFonts w:ascii="Calibri" w:eastAsia="Arial Unicode MS" w:hAnsi="Calibri" w:cs="Shruti"/>
          <w:sz w:val="20"/>
          <w:szCs w:val="20"/>
        </w:rPr>
        <w:t xml:space="preserve">2) </w:t>
      </w:r>
    </w:p>
    <w:p w:rsidR="00306E13" w:rsidRPr="00497D5F" w:rsidRDefault="00437D89" w:rsidP="00306E13">
      <w:pPr>
        <w:jc w:val="both"/>
        <w:rPr>
          <w:rFonts w:ascii="Calibri" w:eastAsia="Arial Unicode MS" w:hAnsi="Calibri" w:cs="Shruti"/>
          <w:b/>
          <w:sz w:val="20"/>
          <w:szCs w:val="20"/>
        </w:rPr>
      </w:pPr>
      <w:r>
        <w:rPr>
          <w:rFonts w:ascii="Calibri" w:eastAsia="Arial Unicode MS" w:hAnsi="Calibri" w:cs="Shruti"/>
          <w:b/>
          <w:sz w:val="20"/>
          <w:szCs w:val="20"/>
        </w:rPr>
        <w:t>Title</w:t>
      </w:r>
      <w:r>
        <w:rPr>
          <w:rFonts w:ascii="Calibri" w:eastAsia="Arial Unicode MS" w:hAnsi="Calibri" w:cs="Shruti"/>
          <w:b/>
          <w:sz w:val="20"/>
          <w:szCs w:val="20"/>
        </w:rPr>
        <w:tab/>
      </w:r>
      <w:r>
        <w:rPr>
          <w:rFonts w:ascii="Calibri" w:eastAsia="Arial Unicode MS" w:hAnsi="Calibri" w:cs="Shruti"/>
          <w:b/>
          <w:sz w:val="20"/>
          <w:szCs w:val="20"/>
        </w:rPr>
        <w:tab/>
      </w:r>
      <w:r w:rsidR="00306E13" w:rsidRPr="00497D5F">
        <w:rPr>
          <w:rFonts w:ascii="Calibri" w:eastAsia="Arial Unicode MS" w:hAnsi="Calibri" w:cs="Shruti"/>
          <w:b/>
          <w:sz w:val="20"/>
          <w:szCs w:val="20"/>
        </w:rPr>
        <w:t>:</w:t>
      </w:r>
      <w:r w:rsidR="00306E13" w:rsidRPr="00497D5F">
        <w:rPr>
          <w:rFonts w:ascii="Calibri" w:eastAsia="Arial Unicode MS" w:hAnsi="Calibri" w:cs="Shruti"/>
          <w:b/>
          <w:sz w:val="20"/>
          <w:szCs w:val="20"/>
        </w:rPr>
        <w:tab/>
        <w:t>BSC Event Triggered Symptom Data Collection</w:t>
      </w:r>
    </w:p>
    <w:p w:rsidR="00306E13" w:rsidRPr="00497D5F" w:rsidRDefault="00306E13" w:rsidP="00306E13">
      <w:pPr>
        <w:jc w:val="both"/>
        <w:rPr>
          <w:rFonts w:ascii="Calibri" w:hAnsi="Calibri"/>
          <w:sz w:val="20"/>
          <w:szCs w:val="20"/>
        </w:rPr>
      </w:pPr>
      <w:r w:rsidRPr="00497D5F">
        <w:rPr>
          <w:rFonts w:ascii="Calibri" w:eastAsia="Arial Unicode MS" w:hAnsi="Calibri" w:cs="Shruti"/>
          <w:b/>
          <w:sz w:val="20"/>
          <w:szCs w:val="20"/>
        </w:rPr>
        <w:t xml:space="preserve">  Team Size</w:t>
      </w:r>
      <w:r w:rsidRPr="00497D5F">
        <w:rPr>
          <w:rFonts w:ascii="Calibri" w:hAnsi="Calibri"/>
          <w:sz w:val="20"/>
          <w:szCs w:val="20"/>
        </w:rPr>
        <w:tab/>
      </w:r>
      <w:r w:rsidR="00437D89" w:rsidRPr="00437D89">
        <w:rPr>
          <w:rFonts w:ascii="Calibri" w:hAnsi="Calibri"/>
          <w:b/>
          <w:sz w:val="20"/>
          <w:szCs w:val="20"/>
        </w:rPr>
        <w:t>:</w:t>
      </w:r>
      <w:r w:rsidRPr="00497D5F">
        <w:rPr>
          <w:rFonts w:ascii="Calibri" w:hAnsi="Calibri"/>
          <w:sz w:val="20"/>
          <w:szCs w:val="20"/>
        </w:rPr>
        <w:tab/>
        <w:t>6</w:t>
      </w:r>
    </w:p>
    <w:p w:rsidR="00306E13" w:rsidRPr="00497D5F" w:rsidRDefault="00306E13" w:rsidP="00306E13">
      <w:pPr>
        <w:jc w:val="both"/>
        <w:rPr>
          <w:rFonts w:ascii="Calibri" w:hAnsi="Calibri" w:cs="Shruti"/>
          <w:sz w:val="20"/>
          <w:szCs w:val="20"/>
        </w:rPr>
      </w:pPr>
      <w:r w:rsidRPr="00497D5F">
        <w:rPr>
          <w:rFonts w:ascii="Calibri" w:eastAsia="Arial Unicode MS" w:hAnsi="Calibri" w:cs="Shruti"/>
          <w:b/>
          <w:sz w:val="20"/>
          <w:szCs w:val="20"/>
        </w:rPr>
        <w:t xml:space="preserve">  Duration</w:t>
      </w:r>
      <w:r w:rsidRPr="00497D5F">
        <w:rPr>
          <w:rFonts w:ascii="Calibri" w:eastAsia="Arial Unicode MS" w:hAnsi="Calibri" w:cs="Shruti"/>
          <w:b/>
          <w:sz w:val="20"/>
          <w:szCs w:val="20"/>
        </w:rPr>
        <w:tab/>
      </w:r>
      <w:r w:rsidRPr="00437D89">
        <w:rPr>
          <w:rFonts w:ascii="Calibri" w:hAnsi="Calibri"/>
          <w:b/>
          <w:sz w:val="20"/>
          <w:szCs w:val="20"/>
        </w:rPr>
        <w:t>:</w:t>
      </w:r>
      <w:r w:rsidRPr="00497D5F">
        <w:rPr>
          <w:rFonts w:ascii="Calibri" w:hAnsi="Calibri"/>
          <w:sz w:val="20"/>
          <w:szCs w:val="20"/>
        </w:rPr>
        <w:tab/>
      </w:r>
      <w:r w:rsidRPr="00497D5F">
        <w:rPr>
          <w:rFonts w:ascii="Calibri" w:hAnsi="Calibri" w:cs="Shruti"/>
          <w:sz w:val="20"/>
          <w:szCs w:val="20"/>
        </w:rPr>
        <w:t xml:space="preserve">6 Months </w:t>
      </w:r>
    </w:p>
    <w:p w:rsidR="00306E13" w:rsidRPr="00497D5F" w:rsidRDefault="00306E13" w:rsidP="00306E13">
      <w:pPr>
        <w:jc w:val="both"/>
        <w:rPr>
          <w:rFonts w:ascii="Calibri" w:hAnsi="Calibri" w:cs="Shruti"/>
          <w:sz w:val="20"/>
          <w:szCs w:val="20"/>
        </w:rPr>
      </w:pPr>
      <w:r w:rsidRPr="00497D5F">
        <w:rPr>
          <w:rFonts w:ascii="Calibri" w:hAnsi="Calibri" w:cs="Shruti"/>
          <w:sz w:val="20"/>
          <w:szCs w:val="20"/>
        </w:rPr>
        <w:t xml:space="preserve">  Environment</w:t>
      </w:r>
      <w:r w:rsidRPr="00497D5F">
        <w:rPr>
          <w:rFonts w:ascii="Calibri" w:hAnsi="Calibri" w:cs="Shruti"/>
          <w:sz w:val="20"/>
          <w:szCs w:val="20"/>
        </w:rPr>
        <w:tab/>
      </w:r>
      <w:r w:rsidRPr="00437D89">
        <w:rPr>
          <w:rFonts w:ascii="Calibri" w:hAnsi="Calibri" w:cs="Shruti"/>
          <w:b/>
          <w:sz w:val="20"/>
          <w:szCs w:val="20"/>
        </w:rPr>
        <w:t>:</w:t>
      </w:r>
      <w:r w:rsidRPr="00497D5F">
        <w:rPr>
          <w:rFonts w:ascii="Calibri" w:hAnsi="Calibri" w:cs="Shruti"/>
          <w:sz w:val="20"/>
          <w:szCs w:val="20"/>
        </w:rPr>
        <w:t>Platform – OSE Linux \ Windows</w:t>
      </w:r>
    </w:p>
    <w:p w:rsidR="00306E13" w:rsidRPr="00497D5F" w:rsidRDefault="00306E13" w:rsidP="00306E13">
      <w:pPr>
        <w:jc w:val="both"/>
        <w:rPr>
          <w:rFonts w:ascii="Calibri" w:hAnsi="Calibri" w:cs="Shruti"/>
          <w:sz w:val="20"/>
          <w:szCs w:val="20"/>
        </w:rPr>
      </w:pPr>
      <w:r w:rsidRPr="00497D5F">
        <w:rPr>
          <w:rFonts w:ascii="Calibri" w:hAnsi="Calibri" w:cs="Shruti"/>
          <w:sz w:val="20"/>
          <w:szCs w:val="20"/>
        </w:rPr>
        <w:t xml:space="preserve">  Technology</w:t>
      </w:r>
      <w:r w:rsidRPr="00497D5F">
        <w:rPr>
          <w:rFonts w:ascii="Calibri" w:hAnsi="Calibri" w:cs="Shruti"/>
          <w:sz w:val="20"/>
          <w:szCs w:val="20"/>
        </w:rPr>
        <w:tab/>
      </w:r>
      <w:r w:rsidR="00437D89" w:rsidRPr="00437D89">
        <w:rPr>
          <w:rFonts w:ascii="Calibri" w:hAnsi="Calibri" w:cs="Shruti"/>
          <w:b/>
          <w:sz w:val="20"/>
          <w:szCs w:val="20"/>
        </w:rPr>
        <w:t>:</w:t>
      </w:r>
      <w:r w:rsidRPr="00497D5F">
        <w:rPr>
          <w:rFonts w:ascii="Calibri" w:hAnsi="Calibri" w:cs="Shruti"/>
          <w:sz w:val="20"/>
          <w:szCs w:val="20"/>
        </w:rPr>
        <w:t>GPRS/EGPRS</w:t>
      </w:r>
    </w:p>
    <w:p w:rsidR="00306E13" w:rsidRPr="00497D5F" w:rsidRDefault="00306E13" w:rsidP="00306E13">
      <w:pPr>
        <w:jc w:val="both"/>
        <w:rPr>
          <w:rFonts w:ascii="Calibri" w:hAnsi="Calibri" w:cs="Shruti"/>
          <w:sz w:val="20"/>
          <w:szCs w:val="20"/>
        </w:rPr>
      </w:pPr>
      <w:r w:rsidRPr="00497D5F">
        <w:rPr>
          <w:rFonts w:ascii="Calibri" w:hAnsi="Calibri" w:cs="Shruti"/>
          <w:sz w:val="20"/>
          <w:szCs w:val="20"/>
        </w:rPr>
        <w:t xml:space="preserve">  Language- C</w:t>
      </w:r>
    </w:p>
    <w:p w:rsidR="00306E13" w:rsidRPr="00497D5F" w:rsidRDefault="00306E13" w:rsidP="00306E13">
      <w:pPr>
        <w:spacing w:after="40"/>
        <w:jc w:val="both"/>
        <w:outlineLvl w:val="0"/>
        <w:rPr>
          <w:rFonts w:ascii="Calibri" w:eastAsia="Arial Unicode MS" w:hAnsi="Calibri" w:cs="Shruti"/>
          <w:sz w:val="20"/>
          <w:szCs w:val="20"/>
        </w:rPr>
      </w:pPr>
    </w:p>
    <w:p w:rsidR="00C6380A" w:rsidRDefault="00306E13" w:rsidP="00306E13">
      <w:pPr>
        <w:pStyle w:val="11BodyText"/>
        <w:spacing w:after="0"/>
        <w:ind w:left="0"/>
        <w:rPr>
          <w:rFonts w:ascii="Calibri" w:hAnsi="Calibri" w:cs="Shruti"/>
          <w:color w:val="auto"/>
          <w:sz w:val="20"/>
          <w:szCs w:val="20"/>
          <w:lang w:val="en-GB"/>
        </w:rPr>
      </w:pPr>
      <w:proofErr w:type="spellStart"/>
      <w:r w:rsidRPr="00C6380A">
        <w:rPr>
          <w:rFonts w:ascii="Calibri" w:hAnsi="Calibri" w:cs="Shruti"/>
          <w:b/>
          <w:sz w:val="20"/>
          <w:szCs w:val="20"/>
        </w:rPr>
        <w:t>Description</w:t>
      </w:r>
      <w:r w:rsidR="00C6380A" w:rsidRPr="00C6380A">
        <w:rPr>
          <w:rFonts w:ascii="Calibri" w:hAnsi="Calibri" w:cs="Shruti"/>
          <w:b/>
          <w:sz w:val="20"/>
          <w:szCs w:val="20"/>
          <w:lang w:val="en-US"/>
        </w:rPr>
        <w:t>:</w:t>
      </w:r>
      <w:r w:rsidRPr="00C6380A">
        <w:rPr>
          <w:rFonts w:ascii="Calibri" w:hAnsi="Calibri" w:cs="Shruti"/>
          <w:sz w:val="20"/>
          <w:szCs w:val="20"/>
          <w:lang w:val="en-US"/>
        </w:rPr>
        <w:t>F</w:t>
      </w:r>
      <w:r w:rsidRPr="00C6380A">
        <w:rPr>
          <w:rFonts w:ascii="Calibri" w:hAnsi="Calibri" w:cs="Shruti"/>
          <w:sz w:val="20"/>
          <w:szCs w:val="20"/>
        </w:rPr>
        <w:t>eature</w:t>
      </w:r>
      <w:r w:rsidRPr="00497D5F">
        <w:rPr>
          <w:rFonts w:ascii="Calibri" w:hAnsi="Calibri" w:cs="Shruti"/>
          <w:sz w:val="20"/>
          <w:szCs w:val="20"/>
        </w:rPr>
        <w:t>which</w:t>
      </w:r>
      <w:proofErr w:type="spellEnd"/>
      <w:r w:rsidRPr="00497D5F">
        <w:rPr>
          <w:rFonts w:ascii="Calibri" w:hAnsi="Calibri" w:cs="Shruti"/>
          <w:sz w:val="20"/>
          <w:szCs w:val="20"/>
        </w:rPr>
        <w:t xml:space="preserve"> helps in </w:t>
      </w:r>
      <w:r w:rsidRPr="00497D5F">
        <w:rPr>
          <w:rFonts w:ascii="Calibri" w:hAnsi="Calibri" w:cs="Shruti"/>
          <w:color w:val="auto"/>
          <w:sz w:val="20"/>
          <w:szCs w:val="20"/>
          <w:lang w:val="en-GB"/>
        </w:rPr>
        <w:t xml:space="preserve">providing quick and effective analysis regarding a problem to the </w:t>
      </w:r>
    </w:p>
    <w:p w:rsidR="00C6380A" w:rsidRDefault="00306E13" w:rsidP="00306E13">
      <w:pPr>
        <w:pStyle w:val="11BodyText"/>
        <w:spacing w:after="0"/>
        <w:ind w:left="0"/>
        <w:rPr>
          <w:rFonts w:ascii="Calibri" w:hAnsi="Calibri" w:cs="Shruti"/>
          <w:color w:val="auto"/>
          <w:sz w:val="20"/>
          <w:szCs w:val="20"/>
          <w:lang w:val="en-GB"/>
        </w:rPr>
      </w:pPr>
      <w:r w:rsidRPr="00497D5F">
        <w:rPr>
          <w:rFonts w:ascii="Calibri" w:hAnsi="Calibri" w:cs="Shruti"/>
          <w:color w:val="auto"/>
          <w:sz w:val="20"/>
          <w:szCs w:val="20"/>
          <w:lang w:val="en-GB"/>
        </w:rPr>
        <w:t xml:space="preserve">customer and toprovide the R&amp;D with sufficient and detailed information for problem solving. </w:t>
      </w:r>
    </w:p>
    <w:p w:rsidR="0004213B" w:rsidRDefault="00306E13" w:rsidP="00306E13">
      <w:pPr>
        <w:pStyle w:val="11BodyText"/>
        <w:spacing w:after="0"/>
        <w:ind w:left="0"/>
        <w:rPr>
          <w:rFonts w:ascii="Calibri" w:hAnsi="Calibri" w:cs="Shruti"/>
          <w:color w:val="auto"/>
          <w:sz w:val="20"/>
          <w:szCs w:val="20"/>
          <w:lang w:val="en-GB"/>
        </w:rPr>
      </w:pPr>
      <w:r w:rsidRPr="00497D5F">
        <w:rPr>
          <w:rFonts w:ascii="Calibri" w:hAnsi="Calibri" w:cs="Shruti"/>
          <w:color w:val="auto"/>
          <w:sz w:val="20"/>
          <w:szCs w:val="20"/>
          <w:lang w:val="en-GB"/>
        </w:rPr>
        <w:t>This featur</w:t>
      </w:r>
      <w:r w:rsidR="00C6380A">
        <w:rPr>
          <w:rFonts w:ascii="Calibri" w:hAnsi="Calibri" w:cs="Shruti"/>
          <w:color w:val="auto"/>
          <w:sz w:val="20"/>
          <w:szCs w:val="20"/>
          <w:lang w:val="en-GB"/>
        </w:rPr>
        <w:t xml:space="preserve">e will enable the user </w:t>
      </w:r>
      <w:r w:rsidRPr="00497D5F">
        <w:rPr>
          <w:rFonts w:ascii="Calibri" w:hAnsi="Calibri" w:cs="Shruti"/>
          <w:color w:val="auto"/>
          <w:sz w:val="20"/>
          <w:szCs w:val="20"/>
          <w:lang w:val="en-GB"/>
        </w:rPr>
        <w:t xml:space="preserve">to collect information from the customer sites without much </w:t>
      </w:r>
    </w:p>
    <w:p w:rsidR="00306E13" w:rsidRPr="0004213B" w:rsidRDefault="00306E13" w:rsidP="0004213B">
      <w:pPr>
        <w:pStyle w:val="11BodyText"/>
        <w:spacing w:after="0"/>
        <w:ind w:left="0"/>
        <w:rPr>
          <w:rFonts w:ascii="Calibri" w:hAnsi="Calibri" w:cs="Shruti"/>
          <w:color w:val="auto"/>
          <w:sz w:val="20"/>
          <w:szCs w:val="20"/>
          <w:lang w:val="en-GB"/>
        </w:rPr>
      </w:pPr>
      <w:r w:rsidRPr="00497D5F">
        <w:rPr>
          <w:rFonts w:ascii="Calibri" w:hAnsi="Calibri" w:cs="Shruti"/>
          <w:color w:val="auto"/>
          <w:sz w:val="20"/>
          <w:szCs w:val="20"/>
          <w:lang w:val="en-GB"/>
        </w:rPr>
        <w:t>complexity a</w:t>
      </w:r>
      <w:r w:rsidR="0004213B">
        <w:rPr>
          <w:rFonts w:ascii="Calibri" w:hAnsi="Calibri" w:cs="Shruti"/>
          <w:color w:val="auto"/>
          <w:sz w:val="20"/>
          <w:szCs w:val="20"/>
          <w:lang w:val="en-GB"/>
        </w:rPr>
        <w:t>nd assistance and in less time.</w:t>
      </w:r>
    </w:p>
    <w:p w:rsidR="00306E13" w:rsidRPr="00497D5F" w:rsidRDefault="00306E13" w:rsidP="00306E13">
      <w:pPr>
        <w:jc w:val="both"/>
        <w:rPr>
          <w:rFonts w:ascii="Calibri" w:hAnsi="Calibri" w:cs="Shruti"/>
          <w:b/>
          <w:sz w:val="20"/>
          <w:szCs w:val="20"/>
        </w:rPr>
      </w:pPr>
      <w:r w:rsidRPr="00497D5F">
        <w:rPr>
          <w:rFonts w:ascii="Calibri" w:hAnsi="Calibri" w:cs="Shruti"/>
          <w:b/>
          <w:sz w:val="20"/>
          <w:szCs w:val="20"/>
        </w:rPr>
        <w:t>Role &amp; Responsibilities:</w:t>
      </w:r>
    </w:p>
    <w:p w:rsidR="00306E13" w:rsidRPr="00497D5F" w:rsidRDefault="00306E13" w:rsidP="00306E13">
      <w:pPr>
        <w:jc w:val="both"/>
        <w:rPr>
          <w:rFonts w:ascii="Calibri" w:hAnsi="Calibri" w:cs="Shruti"/>
          <w:sz w:val="20"/>
          <w:szCs w:val="20"/>
        </w:rPr>
      </w:pPr>
      <w:r w:rsidRPr="00497D5F">
        <w:rPr>
          <w:rFonts w:ascii="Calibri" w:hAnsi="Calibri" w:cs="Shruti"/>
          <w:sz w:val="20"/>
          <w:szCs w:val="20"/>
        </w:rPr>
        <w:t>1 - Understanding the modules of the IMSGW in order to implement this feature.</w:t>
      </w:r>
    </w:p>
    <w:p w:rsidR="00306E13" w:rsidRPr="00497D5F" w:rsidRDefault="00306E13" w:rsidP="00306E13">
      <w:pPr>
        <w:jc w:val="both"/>
        <w:rPr>
          <w:rFonts w:ascii="Calibri" w:hAnsi="Calibri" w:cs="Shruti"/>
          <w:sz w:val="20"/>
          <w:szCs w:val="20"/>
        </w:rPr>
      </w:pPr>
      <w:r w:rsidRPr="00497D5F">
        <w:rPr>
          <w:rFonts w:ascii="Calibri" w:hAnsi="Calibri" w:cs="Shruti"/>
          <w:sz w:val="20"/>
          <w:szCs w:val="20"/>
        </w:rPr>
        <w:t>2-  Designing the HLD, LLD and coding.</w:t>
      </w:r>
    </w:p>
    <w:p w:rsidR="00306E13" w:rsidRPr="00497D5F" w:rsidRDefault="00306E13" w:rsidP="00306E13">
      <w:pPr>
        <w:spacing w:after="40"/>
        <w:jc w:val="both"/>
        <w:outlineLvl w:val="0"/>
        <w:rPr>
          <w:rFonts w:ascii="Calibri" w:eastAsia="Arial Unicode MS" w:hAnsi="Calibri" w:cs="Shruti"/>
          <w:sz w:val="20"/>
          <w:szCs w:val="20"/>
        </w:rPr>
      </w:pPr>
    </w:p>
    <w:p w:rsidR="00306E13" w:rsidRDefault="00306E13" w:rsidP="00306E13">
      <w:pPr>
        <w:numPr>
          <w:ilvl w:val="0"/>
          <w:numId w:val="25"/>
        </w:numPr>
        <w:spacing w:line="360" w:lineRule="auto"/>
        <w:jc w:val="both"/>
        <w:rPr>
          <w:rFonts w:ascii="Calibri" w:hAnsi="Calibri" w:cs="Shruti"/>
          <w:sz w:val="20"/>
          <w:szCs w:val="20"/>
        </w:rPr>
      </w:pPr>
      <w:r w:rsidRPr="00497D5F">
        <w:rPr>
          <w:rFonts w:ascii="Calibri" w:hAnsi="Calibri" w:cs="Shruti"/>
          <w:sz w:val="20"/>
          <w:szCs w:val="20"/>
        </w:rPr>
        <w:t>Effectively mentored newly joined team members to start working on the project.</w:t>
      </w:r>
    </w:p>
    <w:p w:rsidR="006A1E93" w:rsidRPr="00497D5F" w:rsidRDefault="006A1E93" w:rsidP="006A1E93">
      <w:pPr>
        <w:spacing w:line="360" w:lineRule="auto"/>
        <w:ind w:left="360"/>
        <w:jc w:val="both"/>
        <w:rPr>
          <w:rFonts w:ascii="Calibri" w:hAnsi="Calibri" w:cs="Shruti"/>
          <w:sz w:val="20"/>
          <w:szCs w:val="20"/>
        </w:rPr>
      </w:pPr>
    </w:p>
    <w:p w:rsidR="00306E13" w:rsidRPr="00497D5F" w:rsidRDefault="00306E13" w:rsidP="00306E13">
      <w:pPr>
        <w:spacing w:after="40"/>
        <w:jc w:val="both"/>
        <w:outlineLvl w:val="0"/>
        <w:rPr>
          <w:rFonts w:ascii="Calibri" w:eastAsia="Arial Unicode MS" w:hAnsi="Calibri" w:cs="Shruti"/>
          <w:b/>
          <w:sz w:val="20"/>
          <w:szCs w:val="20"/>
        </w:rPr>
      </w:pPr>
      <w:r w:rsidRPr="00497D5F">
        <w:rPr>
          <w:rFonts w:ascii="Calibri" w:eastAsia="Arial Unicode MS" w:hAnsi="Calibri" w:cs="Shruti"/>
          <w:b/>
          <w:sz w:val="20"/>
          <w:szCs w:val="20"/>
        </w:rPr>
        <w:t xml:space="preserve">Also involved in </w:t>
      </w:r>
      <w:r w:rsidR="00E84EB1">
        <w:rPr>
          <w:rFonts w:ascii="Calibri" w:eastAsia="Arial Unicode MS" w:hAnsi="Calibri" w:cs="Shruti"/>
          <w:b/>
          <w:sz w:val="20"/>
          <w:szCs w:val="20"/>
        </w:rPr>
        <w:t xml:space="preserve">development of </w:t>
      </w:r>
      <w:r w:rsidRPr="00497D5F">
        <w:rPr>
          <w:rFonts w:ascii="Calibri" w:eastAsia="Arial Unicode MS" w:hAnsi="Calibri" w:cs="Shruti"/>
          <w:b/>
          <w:sz w:val="20"/>
          <w:szCs w:val="20"/>
        </w:rPr>
        <w:t>multiple CR’s (Change Request) from Nokia, Some of them are as below:-</w:t>
      </w:r>
    </w:p>
    <w:p w:rsidR="00306E13" w:rsidRPr="00497D5F" w:rsidRDefault="00306E13" w:rsidP="00306E13">
      <w:pPr>
        <w:spacing w:after="40"/>
        <w:jc w:val="both"/>
        <w:outlineLvl w:val="0"/>
        <w:rPr>
          <w:rFonts w:ascii="Calibri" w:eastAsia="Arial Unicode MS" w:hAnsi="Calibri" w:cs="Shruti"/>
          <w:b/>
          <w:sz w:val="20"/>
          <w:szCs w:val="20"/>
        </w:rPr>
      </w:pPr>
      <w:r w:rsidRPr="00497D5F">
        <w:rPr>
          <w:rFonts w:ascii="Calibri" w:eastAsia="Arial Unicode MS" w:hAnsi="Calibri" w:cs="Shruti"/>
          <w:b/>
          <w:sz w:val="20"/>
          <w:szCs w:val="20"/>
        </w:rPr>
        <w:t>1)</w:t>
      </w:r>
    </w:p>
    <w:p w:rsidR="00306E13" w:rsidRPr="00497D5F" w:rsidRDefault="00306E13" w:rsidP="00306E13">
      <w:pPr>
        <w:jc w:val="both"/>
        <w:rPr>
          <w:rFonts w:ascii="Calibri" w:hAnsi="Calibri"/>
          <w:b/>
          <w:sz w:val="20"/>
          <w:szCs w:val="20"/>
        </w:rPr>
      </w:pPr>
      <w:r w:rsidRPr="00497D5F">
        <w:rPr>
          <w:rFonts w:ascii="Calibri" w:eastAsia="Arial Unicode MS" w:hAnsi="Calibri" w:cs="Shruti"/>
          <w:b/>
          <w:sz w:val="20"/>
          <w:szCs w:val="20"/>
        </w:rPr>
        <w:t xml:space="preserve">Title </w:t>
      </w:r>
      <w:r w:rsidRPr="00497D5F">
        <w:rPr>
          <w:rFonts w:ascii="Calibri" w:hAnsi="Calibri"/>
          <w:sz w:val="20"/>
          <w:szCs w:val="20"/>
        </w:rPr>
        <w:t>:</w:t>
      </w:r>
      <w:r w:rsidRPr="00497D5F">
        <w:rPr>
          <w:rFonts w:ascii="Calibri" w:hAnsi="Calibri"/>
          <w:sz w:val="20"/>
          <w:szCs w:val="20"/>
        </w:rPr>
        <w:tab/>
      </w:r>
      <w:r w:rsidRPr="00497D5F">
        <w:rPr>
          <w:rFonts w:ascii="Calibri" w:eastAsia="Arial Unicode MS" w:hAnsi="Calibri" w:cs="Shruti"/>
          <w:b/>
          <w:sz w:val="20"/>
          <w:szCs w:val="20"/>
        </w:rPr>
        <w:t>Packet Control Unit – CR-073 (Handling hardware failure of DSP without doing Switchover)</w:t>
      </w:r>
    </w:p>
    <w:p w:rsidR="00306E13" w:rsidRPr="00497D5F" w:rsidRDefault="00306E13" w:rsidP="00306E13">
      <w:pPr>
        <w:jc w:val="both"/>
        <w:rPr>
          <w:rFonts w:ascii="Calibri" w:hAnsi="Calibri"/>
          <w:sz w:val="20"/>
          <w:szCs w:val="20"/>
        </w:rPr>
      </w:pPr>
      <w:r w:rsidRPr="00497D5F">
        <w:rPr>
          <w:rFonts w:ascii="Calibri" w:eastAsia="Arial Unicode MS" w:hAnsi="Calibri" w:cs="Shruti"/>
          <w:b/>
          <w:sz w:val="20"/>
          <w:szCs w:val="20"/>
        </w:rPr>
        <w:t>Team Size</w:t>
      </w:r>
      <w:r w:rsidR="006D0F80">
        <w:rPr>
          <w:rFonts w:ascii="Calibri" w:hAnsi="Calibri"/>
          <w:sz w:val="20"/>
          <w:szCs w:val="20"/>
        </w:rPr>
        <w:t xml:space="preserve">      :</w:t>
      </w:r>
      <w:r w:rsidRPr="00497D5F">
        <w:rPr>
          <w:rFonts w:ascii="Calibri" w:hAnsi="Calibri"/>
          <w:sz w:val="20"/>
          <w:szCs w:val="20"/>
        </w:rPr>
        <w:tab/>
      </w:r>
      <w:r w:rsidRPr="00497D5F">
        <w:rPr>
          <w:rFonts w:ascii="Calibri" w:hAnsi="Calibri" w:cs="Shruti"/>
          <w:sz w:val="20"/>
          <w:szCs w:val="20"/>
        </w:rPr>
        <w:t xml:space="preserve">3 </w:t>
      </w:r>
    </w:p>
    <w:p w:rsidR="00306E13" w:rsidRPr="00497D5F" w:rsidRDefault="00306E13" w:rsidP="00306E13">
      <w:pPr>
        <w:jc w:val="both"/>
        <w:rPr>
          <w:rFonts w:ascii="Calibri" w:hAnsi="Calibri"/>
          <w:sz w:val="20"/>
          <w:szCs w:val="20"/>
        </w:rPr>
      </w:pPr>
      <w:r w:rsidRPr="00497D5F">
        <w:rPr>
          <w:rFonts w:ascii="Calibri" w:eastAsia="Arial Unicode MS" w:hAnsi="Calibri" w:cs="Shruti"/>
          <w:b/>
          <w:sz w:val="20"/>
          <w:szCs w:val="20"/>
        </w:rPr>
        <w:t>Duration</w:t>
      </w:r>
      <w:r w:rsidRPr="00497D5F">
        <w:rPr>
          <w:rFonts w:ascii="Calibri" w:hAnsi="Calibri"/>
          <w:sz w:val="20"/>
          <w:szCs w:val="20"/>
        </w:rPr>
        <w:t>:</w:t>
      </w:r>
      <w:r w:rsidR="002059B0">
        <w:rPr>
          <w:rFonts w:ascii="Calibri" w:hAnsi="Calibri"/>
          <w:sz w:val="20"/>
          <w:szCs w:val="20"/>
        </w:rPr>
        <w:t xml:space="preserve"> 1</w:t>
      </w:r>
      <w:r w:rsidRPr="00497D5F">
        <w:rPr>
          <w:rFonts w:ascii="Calibri" w:hAnsi="Calibri" w:cs="Shruti"/>
          <w:sz w:val="20"/>
          <w:szCs w:val="20"/>
        </w:rPr>
        <w:t xml:space="preserve"> Month(Completed)</w:t>
      </w:r>
    </w:p>
    <w:p w:rsidR="002059B0" w:rsidRDefault="00306E13" w:rsidP="002059B0">
      <w:pPr>
        <w:jc w:val="both"/>
        <w:rPr>
          <w:rFonts w:ascii="Calibri" w:hAnsi="Calibri"/>
          <w:sz w:val="20"/>
          <w:szCs w:val="20"/>
        </w:rPr>
      </w:pPr>
      <w:r w:rsidRPr="00497D5F">
        <w:rPr>
          <w:rFonts w:ascii="Calibri" w:eastAsia="Arial Unicode MS" w:hAnsi="Calibri" w:cs="Shruti"/>
          <w:b/>
          <w:sz w:val="20"/>
          <w:szCs w:val="20"/>
        </w:rPr>
        <w:t>Environment</w:t>
      </w:r>
      <w:r w:rsidR="006D0F80">
        <w:rPr>
          <w:rFonts w:ascii="Calibri" w:hAnsi="Calibri"/>
          <w:sz w:val="20"/>
          <w:szCs w:val="20"/>
        </w:rPr>
        <w:t xml:space="preserve">       :</w:t>
      </w:r>
      <w:r w:rsidRPr="00497D5F">
        <w:rPr>
          <w:rFonts w:ascii="Calibri" w:hAnsi="Calibri" w:cs="Shruti"/>
          <w:sz w:val="20"/>
          <w:szCs w:val="20"/>
        </w:rPr>
        <w:t>Platform – OSE Linux \ Windows</w:t>
      </w:r>
    </w:p>
    <w:p w:rsidR="002059B0" w:rsidRDefault="00306E13" w:rsidP="002059B0">
      <w:pPr>
        <w:jc w:val="both"/>
        <w:rPr>
          <w:rFonts w:ascii="Calibri" w:hAnsi="Calibri" w:cs="Shruti"/>
          <w:sz w:val="20"/>
          <w:szCs w:val="20"/>
        </w:rPr>
      </w:pPr>
      <w:r w:rsidRPr="002059B0">
        <w:rPr>
          <w:rFonts w:ascii="Calibri" w:hAnsi="Calibri" w:cs="Shruti"/>
          <w:b/>
          <w:sz w:val="20"/>
          <w:szCs w:val="20"/>
        </w:rPr>
        <w:t xml:space="preserve"> Technology </w:t>
      </w:r>
      <w:r w:rsidR="002059B0">
        <w:rPr>
          <w:rFonts w:ascii="Calibri" w:hAnsi="Calibri" w:cs="Shruti"/>
          <w:sz w:val="20"/>
          <w:szCs w:val="20"/>
        </w:rPr>
        <w:t xml:space="preserve">        : GPRS</w:t>
      </w:r>
    </w:p>
    <w:p w:rsidR="00306E13" w:rsidRPr="002059B0" w:rsidRDefault="00306E13" w:rsidP="002059B0">
      <w:pPr>
        <w:jc w:val="both"/>
        <w:rPr>
          <w:rFonts w:ascii="Calibri" w:hAnsi="Calibri"/>
          <w:sz w:val="20"/>
          <w:szCs w:val="20"/>
        </w:rPr>
      </w:pPr>
      <w:r w:rsidRPr="002059B0">
        <w:rPr>
          <w:rFonts w:ascii="Calibri" w:hAnsi="Calibri" w:cs="Shruti"/>
          <w:b/>
          <w:sz w:val="20"/>
          <w:szCs w:val="20"/>
        </w:rPr>
        <w:t>Language</w:t>
      </w:r>
      <w:r w:rsidR="002059B0">
        <w:rPr>
          <w:rFonts w:ascii="Calibri" w:hAnsi="Calibri" w:cs="Shruti"/>
          <w:sz w:val="20"/>
          <w:szCs w:val="20"/>
        </w:rPr>
        <w:t xml:space="preserve">             :</w:t>
      </w:r>
      <w:r w:rsidRPr="00497D5F">
        <w:rPr>
          <w:rFonts w:ascii="Calibri" w:hAnsi="Calibri" w:cs="Shruti"/>
          <w:sz w:val="20"/>
          <w:szCs w:val="20"/>
        </w:rPr>
        <w:t xml:space="preserve"> C</w:t>
      </w:r>
    </w:p>
    <w:p w:rsidR="00306E13" w:rsidRPr="00497D5F" w:rsidRDefault="00306E13" w:rsidP="00306E13">
      <w:pPr>
        <w:ind w:left="2016"/>
        <w:jc w:val="both"/>
        <w:rPr>
          <w:rFonts w:ascii="Calibri" w:hAnsi="Calibri"/>
          <w:sz w:val="20"/>
          <w:szCs w:val="20"/>
        </w:rPr>
      </w:pPr>
    </w:p>
    <w:p w:rsidR="00306E13" w:rsidRPr="00497D5F" w:rsidRDefault="00306E13" w:rsidP="00306E13">
      <w:pPr>
        <w:jc w:val="both"/>
        <w:rPr>
          <w:rFonts w:ascii="Calibri" w:hAnsi="Calibri" w:cs="Shruti"/>
          <w:sz w:val="20"/>
          <w:szCs w:val="20"/>
        </w:rPr>
      </w:pPr>
      <w:r w:rsidRPr="00497D5F">
        <w:rPr>
          <w:rFonts w:ascii="Calibri" w:eastAsia="Arial Unicode MS" w:hAnsi="Calibri" w:cs="Shruti"/>
          <w:b/>
          <w:sz w:val="20"/>
          <w:szCs w:val="20"/>
        </w:rPr>
        <w:t>Description</w:t>
      </w:r>
      <w:r w:rsidRPr="00497D5F">
        <w:rPr>
          <w:rFonts w:ascii="Calibri" w:hAnsi="Calibri"/>
          <w:sz w:val="20"/>
          <w:szCs w:val="20"/>
        </w:rPr>
        <w:t xml:space="preserve"> : </w:t>
      </w:r>
      <w:r w:rsidRPr="00497D5F">
        <w:rPr>
          <w:rFonts w:ascii="Calibri" w:hAnsi="Calibri"/>
          <w:sz w:val="20"/>
          <w:szCs w:val="20"/>
        </w:rPr>
        <w:tab/>
      </w:r>
      <w:r w:rsidRPr="00497D5F">
        <w:rPr>
          <w:rFonts w:ascii="Calibri" w:hAnsi="Calibri" w:cs="Shruti"/>
          <w:sz w:val="20"/>
          <w:szCs w:val="20"/>
        </w:rPr>
        <w:t xml:space="preserve">PCU2 Card has 6 and 8 DSPs (Digital Signal Processors) and 1Power Quick processor according to card type, When the hardware of one DSP fails then the Alarm 3298 raised by the DX Software and the card is control switchover on another BCSU in the BSC. This CR’s purpose is to change the Alarm number to 3273 and whenever an Alarm 3273 is observed PCU2 will send the MCMU hot restart request to DX software and will start the </w:t>
      </w:r>
      <w:proofErr w:type="spellStart"/>
      <w:r w:rsidRPr="00497D5F">
        <w:rPr>
          <w:rFonts w:ascii="Calibri" w:hAnsi="Calibri" w:cs="Shruti"/>
          <w:sz w:val="20"/>
          <w:szCs w:val="20"/>
        </w:rPr>
        <w:t>ack</w:t>
      </w:r>
      <w:proofErr w:type="spellEnd"/>
      <w:r w:rsidRPr="00497D5F">
        <w:rPr>
          <w:rFonts w:ascii="Calibri" w:hAnsi="Calibri" w:cs="Shruti"/>
          <w:sz w:val="20"/>
          <w:szCs w:val="20"/>
        </w:rPr>
        <w:t xml:space="preserve"> timer. As the </w:t>
      </w:r>
      <w:proofErr w:type="spellStart"/>
      <w:r w:rsidRPr="00497D5F">
        <w:rPr>
          <w:rFonts w:ascii="Calibri" w:hAnsi="Calibri" w:cs="Shruti"/>
          <w:sz w:val="20"/>
          <w:szCs w:val="20"/>
        </w:rPr>
        <w:t>ack</w:t>
      </w:r>
      <w:proofErr w:type="spellEnd"/>
      <w:r w:rsidRPr="00497D5F">
        <w:rPr>
          <w:rFonts w:ascii="Calibri" w:hAnsi="Calibri" w:cs="Shruti"/>
          <w:sz w:val="20"/>
          <w:szCs w:val="20"/>
        </w:rPr>
        <w:t xml:space="preserve"> for the MCMU hot restart request received by PCU2, it will stop the </w:t>
      </w:r>
      <w:proofErr w:type="spellStart"/>
      <w:r w:rsidRPr="00497D5F">
        <w:rPr>
          <w:rFonts w:ascii="Calibri" w:hAnsi="Calibri" w:cs="Shruti"/>
          <w:sz w:val="20"/>
          <w:szCs w:val="20"/>
        </w:rPr>
        <w:t>ack</w:t>
      </w:r>
      <w:proofErr w:type="spellEnd"/>
      <w:r w:rsidRPr="00497D5F">
        <w:rPr>
          <w:rFonts w:ascii="Calibri" w:hAnsi="Calibri" w:cs="Shruti"/>
          <w:sz w:val="20"/>
          <w:szCs w:val="20"/>
        </w:rPr>
        <w:t xml:space="preserve"> timer and will send the CLEAR UNIT CALL message to CM process of PCU2. This CM module will restart some specific modules of PCU2, move the territory available on the failed DSP to others working DSPs and mark the failed DSP as in permanent failed state. In this case we need not to switchover the Unit.  </w:t>
      </w:r>
    </w:p>
    <w:p w:rsidR="00306E13" w:rsidRPr="00497D5F" w:rsidRDefault="00306E13" w:rsidP="00306E13">
      <w:pPr>
        <w:jc w:val="both"/>
        <w:outlineLvl w:val="0"/>
        <w:rPr>
          <w:rFonts w:ascii="Calibri" w:eastAsia="Arial Unicode MS" w:hAnsi="Calibri" w:cs="Shruti"/>
          <w:b/>
          <w:sz w:val="20"/>
          <w:szCs w:val="20"/>
        </w:rPr>
      </w:pPr>
      <w:r w:rsidRPr="00497D5F">
        <w:rPr>
          <w:rFonts w:ascii="Calibri" w:eastAsia="Arial Unicode MS" w:hAnsi="Calibri" w:cs="Shruti"/>
          <w:b/>
          <w:sz w:val="20"/>
          <w:szCs w:val="20"/>
        </w:rPr>
        <w:t>Role &amp; Responsibilities:</w:t>
      </w:r>
    </w:p>
    <w:p w:rsidR="00306E13" w:rsidRPr="00497D5F" w:rsidRDefault="00306E13" w:rsidP="00306E13">
      <w:pPr>
        <w:rPr>
          <w:rFonts w:ascii="Calibri" w:hAnsi="Calibri" w:cs="Shruti"/>
          <w:sz w:val="20"/>
          <w:szCs w:val="20"/>
        </w:rPr>
      </w:pPr>
      <w:r w:rsidRPr="00497D5F">
        <w:rPr>
          <w:rFonts w:ascii="Calibri" w:hAnsi="Calibri" w:cs="Shruti"/>
          <w:sz w:val="20"/>
          <w:szCs w:val="20"/>
        </w:rPr>
        <w:t>1- Designing the LLD and coding.</w:t>
      </w:r>
    </w:p>
    <w:p w:rsidR="00306E13" w:rsidRPr="00497D5F" w:rsidRDefault="00306E13" w:rsidP="00306E13">
      <w:pPr>
        <w:jc w:val="both"/>
        <w:rPr>
          <w:rFonts w:ascii="Calibri" w:hAnsi="Calibri" w:cs="Shruti"/>
          <w:sz w:val="20"/>
          <w:szCs w:val="20"/>
        </w:rPr>
      </w:pPr>
      <w:r w:rsidRPr="00497D5F">
        <w:rPr>
          <w:rFonts w:ascii="Calibri" w:hAnsi="Calibri" w:cs="Shruti"/>
          <w:sz w:val="20"/>
          <w:szCs w:val="20"/>
        </w:rPr>
        <w:t>2- Analysis of test case logs, debugging and execution of the test case.</w:t>
      </w:r>
    </w:p>
    <w:p w:rsidR="00306E13" w:rsidRPr="00497D5F" w:rsidRDefault="00306E13" w:rsidP="00306E13">
      <w:pPr>
        <w:spacing w:after="40"/>
        <w:ind w:left="360"/>
        <w:jc w:val="both"/>
        <w:outlineLvl w:val="0"/>
        <w:rPr>
          <w:rFonts w:ascii="Calibri" w:eastAsia="Arial Unicode MS" w:hAnsi="Calibri" w:cs="Shruti"/>
          <w:b/>
          <w:sz w:val="20"/>
          <w:szCs w:val="20"/>
        </w:rPr>
      </w:pPr>
    </w:p>
    <w:p w:rsidR="00306E13" w:rsidRDefault="00306E13" w:rsidP="00306E13">
      <w:pPr>
        <w:spacing w:line="360" w:lineRule="auto"/>
        <w:jc w:val="both"/>
        <w:rPr>
          <w:rFonts w:ascii="Calibri" w:hAnsi="Calibri" w:cs="Shruti"/>
          <w:b/>
          <w:sz w:val="20"/>
          <w:szCs w:val="20"/>
        </w:rPr>
      </w:pPr>
      <w:r w:rsidRPr="00497D5F">
        <w:rPr>
          <w:rFonts w:ascii="Calibri" w:hAnsi="Calibri" w:cs="Shruti"/>
          <w:b/>
          <w:sz w:val="20"/>
          <w:szCs w:val="20"/>
        </w:rPr>
        <w:lastRenderedPageBreak/>
        <w:t>2)</w:t>
      </w:r>
    </w:p>
    <w:p w:rsidR="00306E13" w:rsidRPr="00306E13" w:rsidRDefault="00306E13" w:rsidP="00306E13">
      <w:pPr>
        <w:jc w:val="both"/>
        <w:rPr>
          <w:rFonts w:ascii="Calibri" w:eastAsia="Arial Unicode MS" w:hAnsi="Calibri" w:cs="Shruti"/>
          <w:b/>
          <w:sz w:val="20"/>
          <w:szCs w:val="20"/>
        </w:rPr>
      </w:pPr>
      <w:r w:rsidRPr="00497D5F">
        <w:rPr>
          <w:rFonts w:ascii="Calibri" w:eastAsia="Arial Unicode MS" w:hAnsi="Calibri" w:cs="Shruti"/>
          <w:b/>
          <w:sz w:val="20"/>
          <w:szCs w:val="20"/>
        </w:rPr>
        <w:t>Title</w:t>
      </w:r>
      <w:r w:rsidRPr="00306E13">
        <w:rPr>
          <w:rFonts w:ascii="Calibri" w:eastAsia="Arial Unicode MS" w:hAnsi="Calibri" w:cs="Shruti"/>
          <w:b/>
          <w:sz w:val="20"/>
          <w:szCs w:val="20"/>
        </w:rPr>
        <w:t>:</w:t>
      </w:r>
      <w:r w:rsidRPr="00306E13">
        <w:rPr>
          <w:rFonts w:ascii="Calibri" w:eastAsia="Arial Unicode MS" w:hAnsi="Calibri" w:cs="Shruti"/>
          <w:b/>
          <w:sz w:val="20"/>
          <w:szCs w:val="20"/>
        </w:rPr>
        <w:tab/>
      </w:r>
      <w:r w:rsidRPr="00497D5F">
        <w:rPr>
          <w:rFonts w:ascii="Calibri" w:eastAsia="Arial Unicode MS" w:hAnsi="Calibri" w:cs="Shruti"/>
          <w:b/>
          <w:sz w:val="20"/>
          <w:szCs w:val="20"/>
        </w:rPr>
        <w:t>Packet Control Unit – CR-071 (Forced to Controlled BCSU Switchover)</w:t>
      </w:r>
    </w:p>
    <w:p w:rsidR="00306E13" w:rsidRPr="00497D5F" w:rsidRDefault="00306E13" w:rsidP="00306E13">
      <w:pPr>
        <w:jc w:val="both"/>
        <w:rPr>
          <w:rFonts w:ascii="Calibri" w:hAnsi="Calibri"/>
          <w:sz w:val="20"/>
          <w:szCs w:val="20"/>
        </w:rPr>
      </w:pPr>
      <w:r w:rsidRPr="00497D5F">
        <w:rPr>
          <w:rFonts w:ascii="Calibri" w:eastAsia="Arial Unicode MS" w:hAnsi="Calibri" w:cs="Shruti"/>
          <w:b/>
          <w:sz w:val="20"/>
          <w:szCs w:val="20"/>
        </w:rPr>
        <w:t>Team Size</w:t>
      </w:r>
      <w:r>
        <w:rPr>
          <w:rFonts w:ascii="Calibri" w:eastAsia="Arial Unicode MS" w:hAnsi="Calibri" w:cs="Shruti"/>
          <w:b/>
          <w:sz w:val="20"/>
          <w:szCs w:val="20"/>
        </w:rPr>
        <w:t xml:space="preserve">       :</w:t>
      </w:r>
      <w:r w:rsidRPr="00497D5F">
        <w:rPr>
          <w:rFonts w:ascii="Calibri" w:hAnsi="Calibri"/>
          <w:sz w:val="20"/>
          <w:szCs w:val="20"/>
        </w:rPr>
        <w:tab/>
      </w:r>
      <w:r w:rsidRPr="00497D5F">
        <w:rPr>
          <w:rFonts w:ascii="Calibri" w:hAnsi="Calibri" w:cs="Shruti"/>
          <w:sz w:val="20"/>
          <w:szCs w:val="20"/>
        </w:rPr>
        <w:t>2</w:t>
      </w:r>
    </w:p>
    <w:p w:rsidR="00306E13" w:rsidRPr="00497D5F" w:rsidRDefault="00306E13" w:rsidP="00306E13">
      <w:pPr>
        <w:jc w:val="both"/>
        <w:rPr>
          <w:rFonts w:ascii="Calibri" w:hAnsi="Calibri"/>
          <w:sz w:val="20"/>
          <w:szCs w:val="20"/>
        </w:rPr>
      </w:pPr>
      <w:r w:rsidRPr="00497D5F">
        <w:rPr>
          <w:rFonts w:ascii="Calibri" w:eastAsia="Arial Unicode MS" w:hAnsi="Calibri" w:cs="Shruti"/>
          <w:b/>
          <w:sz w:val="20"/>
          <w:szCs w:val="20"/>
        </w:rPr>
        <w:t>Duration</w:t>
      </w:r>
      <w:r w:rsidRPr="00306E13">
        <w:rPr>
          <w:rFonts w:ascii="Calibri" w:hAnsi="Calibri"/>
          <w:b/>
          <w:sz w:val="20"/>
          <w:szCs w:val="20"/>
        </w:rPr>
        <w:t>:</w:t>
      </w:r>
      <w:r w:rsidRPr="00497D5F">
        <w:rPr>
          <w:rFonts w:ascii="Calibri" w:hAnsi="Calibri"/>
          <w:sz w:val="20"/>
          <w:szCs w:val="20"/>
        </w:rPr>
        <w:tab/>
      </w:r>
      <w:r w:rsidRPr="00497D5F">
        <w:rPr>
          <w:rFonts w:ascii="Calibri" w:hAnsi="Calibri" w:cs="Shruti"/>
          <w:sz w:val="20"/>
          <w:szCs w:val="20"/>
        </w:rPr>
        <w:t>1 Month (Completed)</w:t>
      </w:r>
    </w:p>
    <w:p w:rsidR="00306E13" w:rsidRPr="00497D5F" w:rsidRDefault="00306E13" w:rsidP="00306E13">
      <w:pPr>
        <w:jc w:val="both"/>
        <w:rPr>
          <w:rFonts w:ascii="Calibri" w:hAnsi="Calibri"/>
          <w:sz w:val="20"/>
          <w:szCs w:val="20"/>
        </w:rPr>
      </w:pPr>
      <w:r w:rsidRPr="00497D5F">
        <w:rPr>
          <w:rFonts w:ascii="Calibri" w:eastAsia="Arial Unicode MS" w:hAnsi="Calibri" w:cs="Shruti"/>
          <w:b/>
          <w:sz w:val="20"/>
          <w:szCs w:val="20"/>
        </w:rPr>
        <w:t>Environment</w:t>
      </w:r>
      <w:r w:rsidRPr="00306E13">
        <w:rPr>
          <w:rFonts w:ascii="Calibri" w:hAnsi="Calibri"/>
          <w:b/>
          <w:sz w:val="20"/>
          <w:szCs w:val="20"/>
        </w:rPr>
        <w:t>:</w:t>
      </w:r>
      <w:r w:rsidRPr="00497D5F">
        <w:rPr>
          <w:rFonts w:ascii="Calibri" w:hAnsi="Calibri" w:cs="Shruti"/>
          <w:sz w:val="20"/>
          <w:szCs w:val="20"/>
        </w:rPr>
        <w:t>Platform – OSE Linux \ Windows</w:t>
      </w:r>
    </w:p>
    <w:p w:rsidR="00306E13" w:rsidRPr="00497D5F" w:rsidRDefault="00306E13" w:rsidP="00306E13">
      <w:pPr>
        <w:ind w:left="1728"/>
        <w:jc w:val="both"/>
        <w:rPr>
          <w:rFonts w:ascii="Calibri" w:hAnsi="Calibri" w:cs="Shruti"/>
          <w:sz w:val="20"/>
          <w:szCs w:val="20"/>
        </w:rPr>
      </w:pPr>
      <w:r w:rsidRPr="00497D5F">
        <w:rPr>
          <w:rFonts w:ascii="Calibri" w:hAnsi="Calibri" w:cs="Shruti"/>
          <w:sz w:val="20"/>
          <w:szCs w:val="20"/>
        </w:rPr>
        <w:t xml:space="preserve">      Technology – GPRS</w:t>
      </w:r>
    </w:p>
    <w:p w:rsidR="00306E13" w:rsidRPr="00497D5F" w:rsidRDefault="00306E13" w:rsidP="00306E13">
      <w:pPr>
        <w:ind w:left="1728"/>
        <w:jc w:val="both"/>
        <w:rPr>
          <w:rFonts w:ascii="Calibri" w:hAnsi="Calibri" w:cs="Shruti"/>
          <w:sz w:val="20"/>
          <w:szCs w:val="20"/>
        </w:rPr>
      </w:pPr>
      <w:r w:rsidRPr="00497D5F">
        <w:rPr>
          <w:rFonts w:ascii="Calibri" w:hAnsi="Calibri" w:cs="Shruti"/>
          <w:sz w:val="20"/>
          <w:szCs w:val="20"/>
        </w:rPr>
        <w:t xml:space="preserve">      Language- C</w:t>
      </w:r>
    </w:p>
    <w:p w:rsidR="00306E13" w:rsidRPr="00497D5F" w:rsidRDefault="00306E13" w:rsidP="00306E13">
      <w:pPr>
        <w:ind w:left="2016"/>
        <w:jc w:val="both"/>
        <w:rPr>
          <w:rFonts w:ascii="Calibri" w:hAnsi="Calibri"/>
          <w:sz w:val="20"/>
          <w:szCs w:val="20"/>
        </w:rPr>
      </w:pPr>
    </w:p>
    <w:p w:rsidR="00306E13" w:rsidRPr="00497D5F" w:rsidRDefault="00306E13" w:rsidP="00306E13">
      <w:pPr>
        <w:jc w:val="both"/>
        <w:rPr>
          <w:rFonts w:ascii="Calibri" w:hAnsi="Calibri" w:cs="Shruti"/>
          <w:sz w:val="20"/>
          <w:szCs w:val="20"/>
        </w:rPr>
      </w:pPr>
      <w:r w:rsidRPr="00497D5F">
        <w:rPr>
          <w:rFonts w:ascii="Calibri" w:eastAsia="Arial Unicode MS" w:hAnsi="Calibri" w:cs="Shruti"/>
          <w:b/>
          <w:sz w:val="20"/>
          <w:szCs w:val="20"/>
        </w:rPr>
        <w:t xml:space="preserve">Description </w:t>
      </w:r>
      <w:r w:rsidRPr="00497D5F">
        <w:rPr>
          <w:rFonts w:ascii="Calibri" w:hAnsi="Calibri"/>
          <w:sz w:val="20"/>
          <w:szCs w:val="20"/>
        </w:rPr>
        <w:t xml:space="preserve"> : </w:t>
      </w:r>
      <w:r w:rsidRPr="00497D5F">
        <w:rPr>
          <w:rFonts w:ascii="Calibri" w:hAnsi="Calibri"/>
          <w:sz w:val="20"/>
          <w:szCs w:val="20"/>
        </w:rPr>
        <w:tab/>
      </w:r>
      <w:r w:rsidRPr="00497D5F">
        <w:rPr>
          <w:rFonts w:ascii="Calibri" w:hAnsi="Calibri" w:cs="Shruti"/>
          <w:sz w:val="20"/>
          <w:szCs w:val="20"/>
        </w:rPr>
        <w:t xml:space="preserve">PCU2 Card has 6 and 8 DSPs (Digital Signal Processors) and 1Power Quick processor according to card type, When the hardware of one DSP fails then the Alarm 1178 followed by Alarm 2770 was raised by the DX Software and the card is forcefully </w:t>
      </w:r>
      <w:proofErr w:type="spellStart"/>
      <w:r w:rsidRPr="00497D5F">
        <w:rPr>
          <w:rFonts w:ascii="Calibri" w:hAnsi="Calibri" w:cs="Shruti"/>
          <w:sz w:val="20"/>
          <w:szCs w:val="20"/>
        </w:rPr>
        <w:t>switchoverd</w:t>
      </w:r>
      <w:proofErr w:type="spellEnd"/>
      <w:r w:rsidRPr="00497D5F">
        <w:rPr>
          <w:rFonts w:ascii="Calibri" w:hAnsi="Calibri" w:cs="Shruti"/>
          <w:sz w:val="20"/>
          <w:szCs w:val="20"/>
        </w:rPr>
        <w:t xml:space="preserve"> on the another BCSU in the BSC. The effect is that all the territory maintained at the old PCU2 was lost. This CR purpose is that to move all the territory on the card and raise an Alarm 3298 in case of doing forced Switchover. </w:t>
      </w:r>
    </w:p>
    <w:p w:rsidR="00306E13" w:rsidRPr="00497D5F" w:rsidRDefault="00306E13" w:rsidP="00306E13">
      <w:pPr>
        <w:jc w:val="both"/>
        <w:rPr>
          <w:rFonts w:ascii="Calibri" w:hAnsi="Calibri"/>
          <w:sz w:val="20"/>
          <w:szCs w:val="20"/>
        </w:rPr>
      </w:pPr>
    </w:p>
    <w:p w:rsidR="00306E13" w:rsidRPr="00497D5F" w:rsidRDefault="00306E13" w:rsidP="00306E13">
      <w:pPr>
        <w:jc w:val="both"/>
        <w:outlineLvl w:val="0"/>
        <w:rPr>
          <w:rFonts w:ascii="Calibri" w:eastAsia="Arial Unicode MS" w:hAnsi="Calibri" w:cs="Shruti"/>
          <w:b/>
          <w:sz w:val="20"/>
          <w:szCs w:val="20"/>
        </w:rPr>
      </w:pPr>
      <w:r w:rsidRPr="00497D5F">
        <w:rPr>
          <w:rFonts w:ascii="Calibri" w:eastAsia="Arial Unicode MS" w:hAnsi="Calibri" w:cs="Shruti"/>
          <w:b/>
          <w:sz w:val="20"/>
          <w:szCs w:val="20"/>
        </w:rPr>
        <w:t>Role &amp; Responsibilities:</w:t>
      </w:r>
    </w:p>
    <w:p w:rsidR="00306E13" w:rsidRPr="00497D5F" w:rsidRDefault="00306E13" w:rsidP="00306E13">
      <w:pPr>
        <w:rPr>
          <w:rFonts w:ascii="Calibri" w:hAnsi="Calibri" w:cs="Shruti"/>
          <w:sz w:val="20"/>
          <w:szCs w:val="20"/>
        </w:rPr>
      </w:pPr>
      <w:r w:rsidRPr="00497D5F">
        <w:rPr>
          <w:rFonts w:ascii="Calibri" w:hAnsi="Calibri" w:cs="Shruti"/>
          <w:sz w:val="20"/>
          <w:szCs w:val="20"/>
        </w:rPr>
        <w:t>1 - Understanding the modules of the IMSGW related to territory and Software download.</w:t>
      </w:r>
    </w:p>
    <w:p w:rsidR="00306E13" w:rsidRPr="00497D5F" w:rsidRDefault="00306E13" w:rsidP="00306E13">
      <w:pPr>
        <w:rPr>
          <w:rFonts w:ascii="Calibri" w:hAnsi="Calibri" w:cs="Shruti"/>
          <w:sz w:val="20"/>
          <w:szCs w:val="20"/>
        </w:rPr>
      </w:pPr>
      <w:r w:rsidRPr="00497D5F">
        <w:rPr>
          <w:rFonts w:ascii="Calibri" w:hAnsi="Calibri" w:cs="Shruti"/>
          <w:sz w:val="20"/>
          <w:szCs w:val="20"/>
        </w:rPr>
        <w:t>2-  Designing the LLD and coding.</w:t>
      </w:r>
    </w:p>
    <w:p w:rsidR="00306E13" w:rsidRDefault="00306E13" w:rsidP="00306E13">
      <w:pPr>
        <w:spacing w:line="360" w:lineRule="auto"/>
        <w:jc w:val="both"/>
        <w:rPr>
          <w:rFonts w:ascii="Calibri" w:hAnsi="Calibri" w:cs="Shruti"/>
          <w:b/>
          <w:sz w:val="20"/>
          <w:szCs w:val="20"/>
        </w:rPr>
      </w:pPr>
      <w:r w:rsidRPr="00497D5F">
        <w:rPr>
          <w:rFonts w:ascii="Calibri" w:hAnsi="Calibri" w:cs="Shruti"/>
          <w:sz w:val="20"/>
          <w:szCs w:val="20"/>
        </w:rPr>
        <w:t>3- Analysis of test case logs, debugging and execution of the test case</w:t>
      </w:r>
    </w:p>
    <w:p w:rsidR="006C2B18" w:rsidRDefault="006C2B18" w:rsidP="00306E13">
      <w:pPr>
        <w:spacing w:line="360" w:lineRule="auto"/>
        <w:jc w:val="both"/>
        <w:rPr>
          <w:rFonts w:ascii="Calibri" w:hAnsi="Calibri" w:cs="Shruti"/>
          <w:b/>
          <w:sz w:val="20"/>
          <w:szCs w:val="20"/>
        </w:rPr>
      </w:pPr>
    </w:p>
    <w:p w:rsidR="00D815AC" w:rsidRPr="006C2B18" w:rsidRDefault="00D815AC" w:rsidP="00306E13">
      <w:pPr>
        <w:spacing w:line="360" w:lineRule="auto"/>
        <w:jc w:val="both"/>
        <w:rPr>
          <w:rFonts w:ascii="Calibri" w:hAnsi="Calibri" w:cs="Shruti"/>
          <w:b/>
          <w:sz w:val="22"/>
          <w:szCs w:val="22"/>
          <w:u w:val="single"/>
        </w:rPr>
      </w:pPr>
      <w:r w:rsidRPr="006C2B18">
        <w:rPr>
          <w:rFonts w:ascii="Calibri" w:hAnsi="Calibri" w:cs="Shruti"/>
          <w:b/>
          <w:sz w:val="22"/>
          <w:szCs w:val="22"/>
          <w:u w:val="single"/>
        </w:rPr>
        <w:t>Extra Activities</w:t>
      </w:r>
    </w:p>
    <w:p w:rsidR="00D815AC" w:rsidRPr="006C2B18" w:rsidRDefault="00D815AC" w:rsidP="006C2B18">
      <w:pPr>
        <w:numPr>
          <w:ilvl w:val="0"/>
          <w:numId w:val="28"/>
        </w:numPr>
        <w:spacing w:before="100" w:beforeAutospacing="1" w:after="100" w:afterAutospacing="1" w:line="360" w:lineRule="auto"/>
        <w:jc w:val="both"/>
        <w:rPr>
          <w:rFonts w:ascii="Calibri" w:eastAsia="Arial Unicode MS" w:hAnsi="Calibri" w:cs="Shruti"/>
          <w:sz w:val="20"/>
          <w:szCs w:val="20"/>
        </w:rPr>
      </w:pPr>
      <w:r w:rsidRPr="006C2B18">
        <w:rPr>
          <w:rFonts w:ascii="Calibri" w:eastAsia="Arial Unicode MS" w:hAnsi="Calibri" w:cs="Shruti"/>
          <w:sz w:val="20"/>
          <w:szCs w:val="20"/>
        </w:rPr>
        <w:t>Coordinated various cultural events and fests at school &amp; college level.</w:t>
      </w:r>
    </w:p>
    <w:p w:rsidR="00D815AC" w:rsidRPr="006C2B18" w:rsidRDefault="00D815AC" w:rsidP="006C2B18">
      <w:pPr>
        <w:numPr>
          <w:ilvl w:val="0"/>
          <w:numId w:val="28"/>
        </w:numPr>
        <w:spacing w:before="100" w:beforeAutospacing="1" w:after="100" w:afterAutospacing="1" w:line="360" w:lineRule="auto"/>
        <w:jc w:val="both"/>
        <w:rPr>
          <w:rFonts w:ascii="Calibri" w:eastAsia="Arial Unicode MS" w:hAnsi="Calibri" w:cs="Shruti"/>
          <w:sz w:val="20"/>
          <w:szCs w:val="20"/>
        </w:rPr>
      </w:pPr>
      <w:r w:rsidRPr="006C2B18">
        <w:rPr>
          <w:rFonts w:ascii="Calibri" w:eastAsia="Arial Unicode MS" w:hAnsi="Calibri" w:cs="Shruti"/>
          <w:sz w:val="20"/>
          <w:szCs w:val="20"/>
        </w:rPr>
        <w:t>Got SNAP AWARD for my hard</w:t>
      </w:r>
      <w:r w:rsidR="00BB6136" w:rsidRPr="006C2B18">
        <w:rPr>
          <w:rFonts w:ascii="Calibri" w:eastAsia="Arial Unicode MS" w:hAnsi="Calibri" w:cs="Shruti"/>
          <w:sz w:val="20"/>
          <w:szCs w:val="20"/>
        </w:rPr>
        <w:t xml:space="preserve"> work in IMSGW</w:t>
      </w:r>
      <w:r w:rsidRPr="006C2B18">
        <w:rPr>
          <w:rFonts w:ascii="Calibri" w:eastAsia="Arial Unicode MS" w:hAnsi="Calibri" w:cs="Shruti"/>
          <w:sz w:val="20"/>
          <w:szCs w:val="20"/>
        </w:rPr>
        <w:t xml:space="preserve"> - For GPRS and EGPRS</w:t>
      </w:r>
      <w:r w:rsidR="00A94FB6">
        <w:rPr>
          <w:rFonts w:ascii="Calibri" w:eastAsia="Arial Unicode MS" w:hAnsi="Calibri" w:cs="Shruti"/>
          <w:sz w:val="20"/>
          <w:szCs w:val="20"/>
        </w:rPr>
        <w:t xml:space="preserve"> protocol stack development</w:t>
      </w:r>
      <w:r w:rsidRPr="006C2B18">
        <w:rPr>
          <w:rFonts w:ascii="Calibri" w:eastAsia="Arial Unicode MS" w:hAnsi="Calibri" w:cs="Shruti"/>
          <w:sz w:val="20"/>
          <w:szCs w:val="20"/>
        </w:rPr>
        <w:t xml:space="preserve"> project in Aricent.</w:t>
      </w:r>
    </w:p>
    <w:p w:rsidR="00D815AC" w:rsidRPr="006C2B18" w:rsidRDefault="00D815AC" w:rsidP="006C2B18">
      <w:pPr>
        <w:numPr>
          <w:ilvl w:val="0"/>
          <w:numId w:val="28"/>
        </w:numPr>
        <w:spacing w:before="100" w:beforeAutospacing="1" w:after="100" w:afterAutospacing="1" w:line="360" w:lineRule="auto"/>
        <w:jc w:val="both"/>
        <w:rPr>
          <w:rFonts w:ascii="Calibri" w:eastAsia="Arial Unicode MS" w:hAnsi="Calibri" w:cs="Shruti"/>
          <w:sz w:val="20"/>
          <w:szCs w:val="20"/>
        </w:rPr>
      </w:pPr>
      <w:r w:rsidRPr="006C2B18">
        <w:rPr>
          <w:rFonts w:ascii="Calibri" w:eastAsia="Arial Unicode MS" w:hAnsi="Calibri" w:cs="Shruti"/>
          <w:sz w:val="20"/>
          <w:szCs w:val="20"/>
        </w:rPr>
        <w:t xml:space="preserve">Delivered Various Training at Aricent for BTS selection Algorithm, Resource Allocation and Reallocation, UL/DL TBF Establishment for GPRS and EGPRS.  </w:t>
      </w:r>
    </w:p>
    <w:p w:rsidR="00074CED" w:rsidRPr="007F50F1" w:rsidRDefault="00074CED" w:rsidP="00B102EB">
      <w:pPr>
        <w:jc w:val="both"/>
        <w:rPr>
          <w:rFonts w:asciiTheme="minorHAnsi" w:hAnsiTheme="minorHAnsi" w:cstheme="minorHAnsi"/>
          <w:b/>
          <w:bCs/>
          <w:sz w:val="20"/>
          <w:szCs w:val="20"/>
        </w:rPr>
      </w:pPr>
    </w:p>
    <w:p w:rsidR="00074CED" w:rsidRPr="006C2B18" w:rsidRDefault="00074CED" w:rsidP="006C2B18">
      <w:pPr>
        <w:spacing w:line="360" w:lineRule="auto"/>
        <w:ind w:left="2880" w:firstLine="720"/>
        <w:jc w:val="both"/>
        <w:rPr>
          <w:rFonts w:ascii="Calibri" w:hAnsi="Calibri" w:cs="Shruti"/>
          <w:b/>
          <w:sz w:val="22"/>
          <w:szCs w:val="22"/>
          <w:u w:val="single"/>
        </w:rPr>
      </w:pPr>
      <w:r w:rsidRPr="006C2B18">
        <w:rPr>
          <w:rFonts w:ascii="Calibri" w:hAnsi="Calibri" w:cs="Shruti"/>
          <w:b/>
          <w:sz w:val="22"/>
          <w:szCs w:val="22"/>
          <w:u w:val="single"/>
        </w:rPr>
        <w:t>Personal Information</w:t>
      </w:r>
    </w:p>
    <w:p w:rsidR="00074CED" w:rsidRPr="007F50F1" w:rsidRDefault="00074CED" w:rsidP="00074CED">
      <w:pPr>
        <w:spacing w:line="0" w:lineRule="atLeast"/>
        <w:jc w:val="both"/>
        <w:rPr>
          <w:rFonts w:ascii="Calibri" w:hAnsi="Calibri" w:cs="Calibri"/>
          <w:b/>
          <w:sz w:val="20"/>
          <w:szCs w:val="20"/>
          <w:u w:val="single"/>
        </w:rPr>
      </w:pPr>
    </w:p>
    <w:p w:rsidR="00074CED" w:rsidRPr="007F50F1" w:rsidRDefault="00074CED" w:rsidP="00074CED">
      <w:pPr>
        <w:numPr>
          <w:ilvl w:val="0"/>
          <w:numId w:val="12"/>
        </w:numPr>
        <w:suppressAutoHyphens/>
        <w:spacing w:line="0" w:lineRule="atLeast"/>
        <w:jc w:val="both"/>
        <w:rPr>
          <w:rFonts w:ascii="Calibri" w:hAnsi="Calibri" w:cs="Calibri"/>
          <w:sz w:val="20"/>
          <w:szCs w:val="20"/>
        </w:rPr>
      </w:pPr>
      <w:r w:rsidRPr="007F50F1">
        <w:rPr>
          <w:rFonts w:ascii="Calibri" w:hAnsi="Calibri" w:cs="Calibri"/>
          <w:sz w:val="20"/>
          <w:szCs w:val="20"/>
        </w:rPr>
        <w:t xml:space="preserve">Date of Birth </w:t>
      </w:r>
      <w:r w:rsidRPr="007F50F1">
        <w:rPr>
          <w:rFonts w:ascii="Calibri" w:hAnsi="Calibri" w:cs="Calibri"/>
          <w:sz w:val="20"/>
          <w:szCs w:val="20"/>
        </w:rPr>
        <w:tab/>
        <w:t xml:space="preserve">: </w:t>
      </w:r>
      <w:r w:rsidR="00C32596">
        <w:rPr>
          <w:rFonts w:ascii="Calibri" w:hAnsi="Calibri" w:cs="Calibri"/>
          <w:sz w:val="20"/>
          <w:szCs w:val="20"/>
        </w:rPr>
        <w:t>17</w:t>
      </w:r>
      <w:r w:rsidR="00272A46" w:rsidRPr="007F50F1">
        <w:rPr>
          <w:rFonts w:ascii="Calibri" w:hAnsi="Calibri" w:cs="Calibri"/>
          <w:sz w:val="20"/>
          <w:szCs w:val="20"/>
        </w:rPr>
        <w:t>/02/1988</w:t>
      </w:r>
    </w:p>
    <w:p w:rsidR="00074CED" w:rsidRPr="007F50F1" w:rsidRDefault="00074CED" w:rsidP="00074CED">
      <w:pPr>
        <w:numPr>
          <w:ilvl w:val="0"/>
          <w:numId w:val="12"/>
        </w:numPr>
        <w:suppressAutoHyphens/>
        <w:spacing w:line="0" w:lineRule="atLeast"/>
        <w:jc w:val="both"/>
        <w:rPr>
          <w:rFonts w:ascii="Calibri" w:hAnsi="Calibri" w:cs="Calibri"/>
          <w:sz w:val="20"/>
          <w:szCs w:val="20"/>
        </w:rPr>
      </w:pPr>
      <w:r w:rsidRPr="007F50F1">
        <w:rPr>
          <w:rFonts w:ascii="Calibri" w:hAnsi="Calibri" w:cs="Calibri"/>
          <w:sz w:val="20"/>
          <w:szCs w:val="20"/>
        </w:rPr>
        <w:t xml:space="preserve">Father’s Name </w:t>
      </w:r>
      <w:r w:rsidRPr="007F50F1">
        <w:rPr>
          <w:rFonts w:ascii="Calibri" w:hAnsi="Calibri" w:cs="Calibri"/>
          <w:sz w:val="20"/>
          <w:szCs w:val="20"/>
        </w:rPr>
        <w:tab/>
        <w:t xml:space="preserve">: </w:t>
      </w:r>
      <w:r w:rsidR="00C32596">
        <w:rPr>
          <w:rFonts w:ascii="Calibri" w:hAnsi="Calibri" w:cs="Calibri"/>
          <w:sz w:val="20"/>
          <w:szCs w:val="20"/>
        </w:rPr>
        <w:t>Anil Kumar</w:t>
      </w:r>
    </w:p>
    <w:p w:rsidR="00074CED" w:rsidRPr="007F50F1" w:rsidRDefault="00074CED" w:rsidP="00074CED">
      <w:pPr>
        <w:numPr>
          <w:ilvl w:val="0"/>
          <w:numId w:val="12"/>
        </w:numPr>
        <w:suppressAutoHyphens/>
        <w:spacing w:line="0" w:lineRule="atLeast"/>
        <w:jc w:val="both"/>
        <w:rPr>
          <w:rFonts w:ascii="Calibri" w:hAnsi="Calibri" w:cs="Calibri"/>
          <w:sz w:val="20"/>
          <w:szCs w:val="20"/>
        </w:rPr>
      </w:pPr>
      <w:r w:rsidRPr="007F50F1">
        <w:rPr>
          <w:rFonts w:ascii="Calibri" w:hAnsi="Calibri" w:cs="Calibri"/>
          <w:sz w:val="20"/>
          <w:szCs w:val="20"/>
        </w:rPr>
        <w:t xml:space="preserve">Sex </w:t>
      </w:r>
      <w:r w:rsidRPr="007F50F1">
        <w:rPr>
          <w:rFonts w:ascii="Calibri" w:hAnsi="Calibri" w:cs="Calibri"/>
          <w:sz w:val="20"/>
          <w:szCs w:val="20"/>
        </w:rPr>
        <w:tab/>
      </w:r>
      <w:r w:rsidRPr="007F50F1">
        <w:rPr>
          <w:rFonts w:ascii="Calibri" w:hAnsi="Calibri" w:cs="Calibri"/>
          <w:sz w:val="20"/>
          <w:szCs w:val="20"/>
        </w:rPr>
        <w:tab/>
        <w:t>: Male</w:t>
      </w:r>
    </w:p>
    <w:p w:rsidR="00074CED" w:rsidRPr="007F50F1" w:rsidRDefault="00074CED" w:rsidP="00074CED">
      <w:pPr>
        <w:numPr>
          <w:ilvl w:val="0"/>
          <w:numId w:val="12"/>
        </w:numPr>
        <w:suppressAutoHyphens/>
        <w:spacing w:line="0" w:lineRule="atLeast"/>
        <w:jc w:val="both"/>
        <w:rPr>
          <w:rFonts w:ascii="Calibri" w:hAnsi="Calibri" w:cs="Calibri"/>
          <w:sz w:val="20"/>
          <w:szCs w:val="20"/>
        </w:rPr>
      </w:pPr>
      <w:r w:rsidRPr="007F50F1">
        <w:rPr>
          <w:rFonts w:ascii="Calibri" w:hAnsi="Calibri" w:cs="Calibri"/>
          <w:sz w:val="20"/>
          <w:szCs w:val="20"/>
        </w:rPr>
        <w:t xml:space="preserve">Marital Status </w:t>
      </w:r>
      <w:r w:rsidRPr="007F50F1">
        <w:rPr>
          <w:rFonts w:ascii="Calibri" w:hAnsi="Calibri" w:cs="Calibri"/>
          <w:sz w:val="20"/>
          <w:szCs w:val="20"/>
        </w:rPr>
        <w:tab/>
        <w:t xml:space="preserve">: </w:t>
      </w:r>
      <w:r w:rsidR="00E34781" w:rsidRPr="007F50F1">
        <w:rPr>
          <w:rFonts w:ascii="Calibri" w:hAnsi="Calibri" w:cs="Calibri"/>
          <w:sz w:val="20"/>
          <w:szCs w:val="20"/>
        </w:rPr>
        <w:t>Single</w:t>
      </w:r>
    </w:p>
    <w:p w:rsidR="00074CED" w:rsidRPr="007F50F1" w:rsidRDefault="00332270" w:rsidP="00074CED">
      <w:pPr>
        <w:numPr>
          <w:ilvl w:val="0"/>
          <w:numId w:val="12"/>
        </w:numPr>
        <w:suppressAutoHyphens/>
        <w:spacing w:line="0" w:lineRule="atLeast"/>
        <w:jc w:val="both"/>
        <w:rPr>
          <w:rFonts w:ascii="Calibri" w:hAnsi="Calibri" w:cs="Calibri"/>
          <w:sz w:val="20"/>
          <w:szCs w:val="20"/>
        </w:rPr>
      </w:pPr>
      <w:r>
        <w:rPr>
          <w:rFonts w:ascii="Calibri" w:hAnsi="Calibri" w:cs="Calibri"/>
          <w:sz w:val="20"/>
          <w:szCs w:val="20"/>
        </w:rPr>
        <w:t>Passport No</w:t>
      </w:r>
      <w:r>
        <w:rPr>
          <w:rFonts w:ascii="Calibri" w:hAnsi="Calibri" w:cs="Calibri"/>
          <w:sz w:val="20"/>
          <w:szCs w:val="20"/>
        </w:rPr>
        <w:tab/>
        <w:t>: k9101640</w:t>
      </w:r>
    </w:p>
    <w:p w:rsidR="00332270" w:rsidRPr="00332270" w:rsidRDefault="00E34781" w:rsidP="00332270">
      <w:pPr>
        <w:numPr>
          <w:ilvl w:val="0"/>
          <w:numId w:val="12"/>
        </w:numPr>
        <w:suppressAutoHyphens/>
        <w:spacing w:line="0" w:lineRule="atLeast"/>
        <w:jc w:val="both"/>
        <w:rPr>
          <w:rFonts w:ascii="Calibri" w:hAnsi="Calibri" w:cs="Calibri"/>
          <w:sz w:val="20"/>
          <w:szCs w:val="20"/>
        </w:rPr>
      </w:pPr>
      <w:r w:rsidRPr="007F50F1">
        <w:rPr>
          <w:rFonts w:ascii="Calibri" w:hAnsi="Calibri" w:cs="Calibri"/>
          <w:sz w:val="20"/>
          <w:szCs w:val="20"/>
        </w:rPr>
        <w:t>Pan Card</w:t>
      </w:r>
      <w:r w:rsidR="00272A46" w:rsidRPr="007F50F1">
        <w:rPr>
          <w:rFonts w:ascii="Calibri" w:hAnsi="Calibri" w:cs="Calibri"/>
          <w:sz w:val="20"/>
          <w:szCs w:val="20"/>
        </w:rPr>
        <w:t xml:space="preserve"> No</w:t>
      </w:r>
      <w:r w:rsidR="00272A46" w:rsidRPr="007F50F1">
        <w:rPr>
          <w:rFonts w:ascii="Calibri" w:hAnsi="Calibri" w:cs="Calibri"/>
          <w:sz w:val="20"/>
          <w:szCs w:val="20"/>
        </w:rPr>
        <w:tab/>
        <w:t xml:space="preserve">: </w:t>
      </w:r>
      <w:r w:rsidR="00C32596">
        <w:rPr>
          <w:rFonts w:ascii="Calibri" w:hAnsi="Calibri" w:cs="Calibri"/>
          <w:sz w:val="20"/>
          <w:szCs w:val="20"/>
        </w:rPr>
        <w:t>BEIPK3062F</w:t>
      </w:r>
    </w:p>
    <w:p w:rsidR="00074CED" w:rsidRPr="007F50F1" w:rsidRDefault="00074CED" w:rsidP="00074CED">
      <w:pPr>
        <w:spacing w:line="0" w:lineRule="atLeast"/>
        <w:jc w:val="both"/>
        <w:rPr>
          <w:rFonts w:ascii="Calibri" w:hAnsi="Calibri" w:cs="Calibri"/>
          <w:b/>
          <w:sz w:val="20"/>
          <w:szCs w:val="20"/>
          <w:u w:val="single"/>
        </w:rPr>
      </w:pPr>
    </w:p>
    <w:p w:rsidR="00074CED" w:rsidRPr="007F50F1" w:rsidRDefault="00074CED" w:rsidP="00074CED">
      <w:pPr>
        <w:pStyle w:val="BodyTextIndent"/>
        <w:spacing w:line="0" w:lineRule="atLeast"/>
        <w:ind w:left="0"/>
        <w:jc w:val="both"/>
        <w:rPr>
          <w:rFonts w:ascii="Calibri" w:hAnsi="Calibri" w:cs="Calibri"/>
          <w:sz w:val="20"/>
          <w:szCs w:val="20"/>
        </w:rPr>
      </w:pPr>
      <w:r w:rsidRPr="007F50F1">
        <w:rPr>
          <w:rFonts w:ascii="Calibri" w:hAnsi="Calibri" w:cs="Calibri"/>
          <w:sz w:val="20"/>
          <w:szCs w:val="20"/>
        </w:rPr>
        <w:t xml:space="preserve">Place: </w:t>
      </w:r>
      <w:r w:rsidR="00C32596">
        <w:rPr>
          <w:rFonts w:ascii="Calibri" w:hAnsi="Calibri" w:cs="Calibri"/>
          <w:sz w:val="20"/>
          <w:szCs w:val="20"/>
        </w:rPr>
        <w:t>Gurgaon</w:t>
      </w:r>
      <w:r w:rsidRPr="007F50F1">
        <w:rPr>
          <w:rFonts w:ascii="Calibri" w:hAnsi="Calibri" w:cs="Calibri"/>
          <w:sz w:val="20"/>
          <w:szCs w:val="20"/>
        </w:rPr>
        <w:tab/>
      </w:r>
      <w:r w:rsidRPr="007F50F1">
        <w:rPr>
          <w:rFonts w:ascii="Calibri" w:hAnsi="Calibri" w:cs="Calibri"/>
          <w:sz w:val="20"/>
          <w:szCs w:val="20"/>
        </w:rPr>
        <w:tab/>
      </w:r>
      <w:r w:rsidRPr="007F50F1">
        <w:rPr>
          <w:rFonts w:ascii="Calibri" w:hAnsi="Calibri" w:cs="Calibri"/>
          <w:sz w:val="20"/>
          <w:szCs w:val="20"/>
        </w:rPr>
        <w:tab/>
      </w:r>
      <w:r w:rsidRPr="007F50F1">
        <w:rPr>
          <w:rFonts w:ascii="Calibri" w:hAnsi="Calibri" w:cs="Calibri"/>
          <w:sz w:val="20"/>
          <w:szCs w:val="20"/>
        </w:rPr>
        <w:tab/>
      </w:r>
      <w:r w:rsidRPr="007F50F1">
        <w:rPr>
          <w:rFonts w:ascii="Calibri" w:hAnsi="Calibri" w:cs="Calibri"/>
          <w:sz w:val="20"/>
          <w:szCs w:val="20"/>
        </w:rPr>
        <w:tab/>
      </w:r>
      <w:r w:rsidRPr="007F50F1">
        <w:rPr>
          <w:rFonts w:ascii="Calibri" w:hAnsi="Calibri" w:cs="Calibri"/>
          <w:sz w:val="20"/>
          <w:szCs w:val="20"/>
        </w:rPr>
        <w:tab/>
      </w:r>
      <w:r w:rsidRPr="007F50F1">
        <w:rPr>
          <w:rFonts w:ascii="Calibri" w:hAnsi="Calibri" w:cs="Calibri"/>
          <w:sz w:val="20"/>
          <w:szCs w:val="20"/>
        </w:rPr>
        <w:tab/>
      </w:r>
      <w:r w:rsidRPr="007F50F1">
        <w:rPr>
          <w:rFonts w:ascii="Calibri" w:hAnsi="Calibri" w:cs="Calibri"/>
          <w:sz w:val="20"/>
          <w:szCs w:val="20"/>
        </w:rPr>
        <w:tab/>
      </w:r>
      <w:r w:rsidRPr="007F50F1">
        <w:rPr>
          <w:rFonts w:ascii="Calibri" w:hAnsi="Calibri" w:cs="Calibri"/>
          <w:sz w:val="20"/>
          <w:szCs w:val="20"/>
        </w:rPr>
        <w:tab/>
      </w:r>
      <w:r w:rsidR="00E34781" w:rsidRPr="007F50F1">
        <w:rPr>
          <w:rFonts w:ascii="Calibri" w:hAnsi="Calibri" w:cs="Calibri"/>
          <w:sz w:val="20"/>
          <w:szCs w:val="20"/>
        </w:rPr>
        <w:tab/>
      </w:r>
      <w:r w:rsidR="007E76FF">
        <w:rPr>
          <w:rFonts w:ascii="Calibri" w:hAnsi="Calibri" w:cs="Calibri"/>
          <w:sz w:val="20"/>
          <w:szCs w:val="20"/>
        </w:rPr>
        <w:t>(Ankit</w:t>
      </w:r>
      <w:r w:rsidR="00E34781" w:rsidRPr="007F50F1">
        <w:rPr>
          <w:rFonts w:ascii="Calibri" w:hAnsi="Calibri" w:cs="Calibri"/>
          <w:sz w:val="20"/>
          <w:szCs w:val="20"/>
        </w:rPr>
        <w:t xml:space="preserve"> Kumar</w:t>
      </w:r>
      <w:r w:rsidRPr="007F50F1">
        <w:rPr>
          <w:rFonts w:ascii="Calibri" w:hAnsi="Calibri" w:cs="Calibri"/>
          <w:sz w:val="20"/>
          <w:szCs w:val="20"/>
        </w:rPr>
        <w:t>)</w:t>
      </w:r>
    </w:p>
    <w:p w:rsidR="00074CED" w:rsidRPr="007F50F1" w:rsidRDefault="00074CED" w:rsidP="00074CED">
      <w:pPr>
        <w:pStyle w:val="BodyTextIndent"/>
        <w:spacing w:line="0" w:lineRule="atLeast"/>
        <w:ind w:left="0"/>
        <w:jc w:val="both"/>
        <w:rPr>
          <w:rFonts w:ascii="Calibri" w:hAnsi="Calibri" w:cs="Calibri"/>
          <w:sz w:val="20"/>
          <w:szCs w:val="20"/>
        </w:rPr>
      </w:pPr>
      <w:r w:rsidRPr="007F50F1">
        <w:rPr>
          <w:rFonts w:ascii="Calibri" w:hAnsi="Calibri" w:cs="Calibri"/>
          <w:sz w:val="20"/>
          <w:szCs w:val="20"/>
        </w:rPr>
        <w:t>Date:</w:t>
      </w:r>
    </w:p>
    <w:p w:rsidR="00074CED" w:rsidRPr="007F50F1" w:rsidRDefault="00074CED" w:rsidP="00B102EB">
      <w:pPr>
        <w:rPr>
          <w:sz w:val="20"/>
          <w:szCs w:val="20"/>
        </w:rPr>
      </w:pPr>
    </w:p>
    <w:sectPr w:rsidR="00074CED" w:rsidRPr="007F50F1" w:rsidSect="007938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hruti">
    <w:panose1 w:val="02000500000000000000"/>
    <w:charset w:val="00"/>
    <w:family w:val="auto"/>
    <w:pitch w:val="variable"/>
    <w:sig w:usb0="0004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pStyle w:val="Heading7"/>
      <w:lvlText w:val=""/>
      <w:lvlJc w:val="left"/>
      <w:pPr>
        <w:tabs>
          <w:tab w:val="num" w:pos="1296"/>
        </w:tabs>
        <w:ind w:left="1296" w:hanging="1296"/>
      </w:pPr>
    </w:lvl>
    <w:lvl w:ilvl="7">
      <w:start w:val="1"/>
      <w:numFmt w:val="none"/>
      <w:pStyle w:val="Heading8"/>
      <w:lvlText w:val=""/>
      <w:lvlJc w:val="left"/>
      <w:pPr>
        <w:tabs>
          <w:tab w:val="num" w:pos="1440"/>
        </w:tabs>
        <w:ind w:left="1440" w:hanging="1440"/>
      </w:pPr>
    </w:lvl>
    <w:lvl w:ilvl="8">
      <w:start w:val="1"/>
      <w:numFmt w:val="none"/>
      <w:pStyle w:val="Heading9"/>
      <w:lvlText w:val=""/>
      <w:lvlJc w:val="left"/>
      <w:pPr>
        <w:tabs>
          <w:tab w:val="num" w:pos="1584"/>
        </w:tabs>
        <w:ind w:left="1584" w:hanging="1584"/>
      </w:pPr>
    </w:lvl>
  </w:abstractNum>
  <w:abstractNum w:abstractNumId="1">
    <w:nsid w:val="00000011"/>
    <w:multiLevelType w:val="singleLevel"/>
    <w:tmpl w:val="00000011"/>
    <w:lvl w:ilvl="0">
      <w:start w:val="1"/>
      <w:numFmt w:val="bullet"/>
      <w:lvlText w:val=""/>
      <w:lvlJc w:val="left"/>
      <w:pPr>
        <w:tabs>
          <w:tab w:val="num" w:pos="0"/>
        </w:tabs>
        <w:ind w:left="720" w:hanging="360"/>
      </w:pPr>
      <w:rPr>
        <w:rFonts w:ascii="Symbol" w:hAnsi="Symbol"/>
        <w:strike w:val="0"/>
        <w:dstrike w:val="0"/>
        <w:outline w:val="0"/>
        <w:shadow w:val="0"/>
        <w:color w:val="auto"/>
      </w:rPr>
    </w:lvl>
  </w:abstractNum>
  <w:abstractNum w:abstractNumId="2">
    <w:nsid w:val="00000013"/>
    <w:multiLevelType w:val="singleLevel"/>
    <w:tmpl w:val="00000013"/>
    <w:name w:val="WW8Num19"/>
    <w:lvl w:ilvl="0">
      <w:start w:val="1"/>
      <w:numFmt w:val="bullet"/>
      <w:lvlText w:val=""/>
      <w:lvlJc w:val="left"/>
      <w:pPr>
        <w:tabs>
          <w:tab w:val="num" w:pos="720"/>
        </w:tabs>
        <w:ind w:left="720" w:hanging="360"/>
      </w:pPr>
      <w:rPr>
        <w:rFonts w:ascii="Symbol" w:hAnsi="Symbol"/>
      </w:rPr>
    </w:lvl>
  </w:abstractNum>
  <w:abstractNum w:abstractNumId="3">
    <w:nsid w:val="02830432"/>
    <w:multiLevelType w:val="hybridMultilevel"/>
    <w:tmpl w:val="55AC3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8260E4"/>
    <w:multiLevelType w:val="hybridMultilevel"/>
    <w:tmpl w:val="A710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EB13B2"/>
    <w:multiLevelType w:val="hybridMultilevel"/>
    <w:tmpl w:val="4B845A36"/>
    <w:lvl w:ilvl="0" w:tplc="FFFFFFFF">
      <w:start w:val="1"/>
      <w:numFmt w:val="bullet"/>
      <w:lvlText w:val=""/>
      <w:lvlJc w:val="left"/>
      <w:pPr>
        <w:tabs>
          <w:tab w:val="num" w:pos="360"/>
        </w:tabs>
        <w:ind w:left="360" w:hanging="360"/>
      </w:pPr>
      <w:rPr>
        <w:rFonts w:ascii="Wingdings" w:hAnsi="Wingdings" w:hint="default"/>
        <w:color w:val="auto"/>
      </w:rPr>
    </w:lvl>
    <w:lvl w:ilvl="1" w:tplc="255A7850">
      <w:numFmt w:val="bullet"/>
      <w:lvlText w:val="-"/>
      <w:lvlJc w:val="left"/>
      <w:pPr>
        <w:tabs>
          <w:tab w:val="num" w:pos="1440"/>
        </w:tabs>
        <w:ind w:left="1440" w:hanging="360"/>
      </w:pPr>
      <w:rPr>
        <w:rFonts w:ascii="Shruti" w:eastAsia="Arial Unicode MS" w:hAnsi="Shruti" w:cs="Shruti" w:hint="default"/>
        <w:color w:val="auto"/>
        <w:sz w:val="19"/>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243034"/>
    <w:multiLevelType w:val="hybridMultilevel"/>
    <w:tmpl w:val="C17E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5660D0"/>
    <w:multiLevelType w:val="hybridMultilevel"/>
    <w:tmpl w:val="EA985D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27572E"/>
    <w:multiLevelType w:val="hybridMultilevel"/>
    <w:tmpl w:val="8C60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731B8D"/>
    <w:multiLevelType w:val="hybridMultilevel"/>
    <w:tmpl w:val="38A6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F2385"/>
    <w:multiLevelType w:val="hybridMultilevel"/>
    <w:tmpl w:val="9DE2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6A35CE"/>
    <w:multiLevelType w:val="hybridMultilevel"/>
    <w:tmpl w:val="A724955C"/>
    <w:lvl w:ilvl="0" w:tplc="04090001">
      <w:start w:val="1"/>
      <w:numFmt w:val="bullet"/>
      <w:lvlText w:val=""/>
      <w:lvlJc w:val="left"/>
      <w:pPr>
        <w:tabs>
          <w:tab w:val="num" w:pos="360"/>
        </w:tabs>
        <w:ind w:left="360" w:hanging="360"/>
      </w:pPr>
      <w:rPr>
        <w:rFonts w:ascii="Symbol" w:hAnsi="Symbol" w:hint="default"/>
        <w:color w:val="auto"/>
      </w:rPr>
    </w:lvl>
    <w:lvl w:ilvl="1" w:tplc="3DBA87D8">
      <w:start w:val="8"/>
      <w:numFmt w:val="bullet"/>
      <w:lvlText w:val="-"/>
      <w:lvlJc w:val="left"/>
      <w:pPr>
        <w:tabs>
          <w:tab w:val="num" w:pos="1440"/>
        </w:tabs>
        <w:ind w:left="1440" w:hanging="360"/>
      </w:pPr>
      <w:rPr>
        <w:rFonts w:ascii="Shruti" w:eastAsia="Arial Unicode MS" w:hAnsi="Shruti" w:cs="Shrut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A8304B1"/>
    <w:multiLevelType w:val="hybridMultilevel"/>
    <w:tmpl w:val="32E87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9F21A4"/>
    <w:multiLevelType w:val="hybridMultilevel"/>
    <w:tmpl w:val="803C0D90"/>
    <w:lvl w:ilvl="0" w:tplc="9C90E8C0">
      <w:start w:val="1"/>
      <w:numFmt w:val="bullet"/>
      <w:lvlText w:val=""/>
      <w:lvlJc w:val="left"/>
      <w:pPr>
        <w:tabs>
          <w:tab w:val="num" w:pos="108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6EE6A56"/>
    <w:multiLevelType w:val="hybridMultilevel"/>
    <w:tmpl w:val="CDDAE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8E82A0D"/>
    <w:multiLevelType w:val="hybridMultilevel"/>
    <w:tmpl w:val="FC085F54"/>
    <w:lvl w:ilvl="0" w:tplc="04090001">
      <w:start w:val="1"/>
      <w:numFmt w:val="bullet"/>
      <w:lvlText w:val=""/>
      <w:lvlJc w:val="left"/>
      <w:pPr>
        <w:tabs>
          <w:tab w:val="num" w:pos="648"/>
        </w:tabs>
        <w:ind w:left="648" w:hanging="360"/>
      </w:pPr>
      <w:rPr>
        <w:rFonts w:ascii="Symbol" w:hAnsi="Symbol" w:hint="default"/>
      </w:rPr>
    </w:lvl>
    <w:lvl w:ilvl="1" w:tplc="E8A80EE2">
      <w:start w:val="1"/>
      <w:numFmt w:val="bullet"/>
      <w:lvlText w:val=""/>
      <w:lvlJc w:val="left"/>
      <w:pPr>
        <w:tabs>
          <w:tab w:val="num" w:pos="1368"/>
        </w:tabs>
        <w:ind w:left="1368" w:hanging="360"/>
      </w:pPr>
      <w:rPr>
        <w:rFonts w:ascii="Wingdings" w:hAnsi="Wingdings" w:hint="default"/>
      </w:rPr>
    </w:lvl>
    <w:lvl w:ilvl="2" w:tplc="310E6520">
      <w:start w:val="1"/>
      <w:numFmt w:val="bullet"/>
      <w:lvlText w:val=""/>
      <w:lvlJc w:val="left"/>
      <w:pPr>
        <w:tabs>
          <w:tab w:val="num" w:pos="2088"/>
        </w:tabs>
        <w:ind w:left="2088" w:hanging="360"/>
      </w:pPr>
      <w:rPr>
        <w:rFonts w:ascii="Wingdings" w:hAnsi="Wingdings" w:hint="default"/>
      </w:rPr>
    </w:lvl>
    <w:lvl w:ilvl="3" w:tplc="EE1C5216">
      <w:start w:val="1"/>
      <w:numFmt w:val="bullet"/>
      <w:lvlText w:val=""/>
      <w:lvlJc w:val="left"/>
      <w:pPr>
        <w:tabs>
          <w:tab w:val="num" w:pos="2808"/>
        </w:tabs>
        <w:ind w:left="2808" w:hanging="360"/>
      </w:pPr>
      <w:rPr>
        <w:rFonts w:ascii="Wingdings" w:hAnsi="Wingdings" w:hint="default"/>
      </w:rPr>
    </w:lvl>
    <w:lvl w:ilvl="4" w:tplc="964AFDEE">
      <w:start w:val="1"/>
      <w:numFmt w:val="bullet"/>
      <w:lvlText w:val=""/>
      <w:lvlJc w:val="left"/>
      <w:pPr>
        <w:tabs>
          <w:tab w:val="num" w:pos="3528"/>
        </w:tabs>
        <w:ind w:left="3528" w:hanging="360"/>
      </w:pPr>
      <w:rPr>
        <w:rFonts w:ascii="Wingdings" w:hAnsi="Wingdings" w:hint="default"/>
      </w:rPr>
    </w:lvl>
    <w:lvl w:ilvl="5" w:tplc="4B267BD8">
      <w:start w:val="1"/>
      <w:numFmt w:val="bullet"/>
      <w:lvlText w:val=""/>
      <w:lvlJc w:val="left"/>
      <w:pPr>
        <w:tabs>
          <w:tab w:val="num" w:pos="4248"/>
        </w:tabs>
        <w:ind w:left="4248" w:hanging="360"/>
      </w:pPr>
      <w:rPr>
        <w:rFonts w:ascii="Wingdings" w:hAnsi="Wingdings" w:hint="default"/>
      </w:rPr>
    </w:lvl>
    <w:lvl w:ilvl="6" w:tplc="AC84EBA8">
      <w:start w:val="1"/>
      <w:numFmt w:val="bullet"/>
      <w:lvlText w:val=""/>
      <w:lvlJc w:val="left"/>
      <w:pPr>
        <w:tabs>
          <w:tab w:val="num" w:pos="4968"/>
        </w:tabs>
        <w:ind w:left="4968" w:hanging="360"/>
      </w:pPr>
      <w:rPr>
        <w:rFonts w:ascii="Wingdings" w:hAnsi="Wingdings" w:hint="default"/>
      </w:rPr>
    </w:lvl>
    <w:lvl w:ilvl="7" w:tplc="3FBA4C42">
      <w:start w:val="1"/>
      <w:numFmt w:val="bullet"/>
      <w:lvlText w:val=""/>
      <w:lvlJc w:val="left"/>
      <w:pPr>
        <w:tabs>
          <w:tab w:val="num" w:pos="5688"/>
        </w:tabs>
        <w:ind w:left="5688" w:hanging="360"/>
      </w:pPr>
      <w:rPr>
        <w:rFonts w:ascii="Wingdings" w:hAnsi="Wingdings" w:hint="default"/>
      </w:rPr>
    </w:lvl>
    <w:lvl w:ilvl="8" w:tplc="168A0A0C">
      <w:start w:val="1"/>
      <w:numFmt w:val="bullet"/>
      <w:lvlText w:val=""/>
      <w:lvlJc w:val="left"/>
      <w:pPr>
        <w:tabs>
          <w:tab w:val="num" w:pos="6408"/>
        </w:tabs>
        <w:ind w:left="6408" w:hanging="360"/>
      </w:pPr>
      <w:rPr>
        <w:rFonts w:ascii="Wingdings" w:hAnsi="Wingdings" w:hint="default"/>
      </w:rPr>
    </w:lvl>
  </w:abstractNum>
  <w:abstractNum w:abstractNumId="16">
    <w:nsid w:val="4DD51E91"/>
    <w:multiLevelType w:val="hybridMultilevel"/>
    <w:tmpl w:val="90AC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0B20A4"/>
    <w:multiLevelType w:val="hybridMultilevel"/>
    <w:tmpl w:val="046C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DC38EA"/>
    <w:multiLevelType w:val="hybridMultilevel"/>
    <w:tmpl w:val="5224ABB8"/>
    <w:lvl w:ilvl="0" w:tplc="FFFFFFFF">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963624"/>
    <w:multiLevelType w:val="hybridMultilevel"/>
    <w:tmpl w:val="A51240DC"/>
    <w:lvl w:ilvl="0" w:tplc="00000011">
      <w:start w:val="1"/>
      <w:numFmt w:val="bullet"/>
      <w:lvlText w:val=""/>
      <w:lvlJc w:val="left"/>
      <w:pPr>
        <w:tabs>
          <w:tab w:val="num" w:pos="0"/>
        </w:tabs>
        <w:ind w:left="720" w:hanging="360"/>
      </w:pPr>
      <w:rPr>
        <w:rFonts w:ascii="Symbol" w:hAnsi="Symbol"/>
        <w:strike w:val="0"/>
        <w:dstrike w:val="0"/>
        <w:outline w:val="0"/>
        <w:shadow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C674D0"/>
    <w:multiLevelType w:val="hybridMultilevel"/>
    <w:tmpl w:val="688A1546"/>
    <w:lvl w:ilvl="0" w:tplc="FBD0FF1C">
      <w:start w:val="1"/>
      <w:numFmt w:val="bullet"/>
      <w:lvlText w:val=""/>
      <w:lvlJc w:val="left"/>
      <w:pPr>
        <w:tabs>
          <w:tab w:val="num" w:pos="360"/>
        </w:tabs>
        <w:ind w:left="360" w:hanging="360"/>
      </w:pPr>
      <w:rPr>
        <w:rFonts w:ascii="Wingdings" w:hAnsi="Wingdings" w:hint="default"/>
        <w:color w:val="auto"/>
      </w:rPr>
    </w:lvl>
    <w:lvl w:ilvl="1" w:tplc="3DBA87D8">
      <w:start w:val="8"/>
      <w:numFmt w:val="bullet"/>
      <w:lvlText w:val="-"/>
      <w:lvlJc w:val="left"/>
      <w:pPr>
        <w:tabs>
          <w:tab w:val="num" w:pos="1440"/>
        </w:tabs>
        <w:ind w:left="1440" w:hanging="360"/>
      </w:pPr>
      <w:rPr>
        <w:rFonts w:ascii="Shruti" w:eastAsia="Arial Unicode MS" w:hAnsi="Shruti" w:cs="Shrut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51747E9"/>
    <w:multiLevelType w:val="hybridMultilevel"/>
    <w:tmpl w:val="D8107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F9E1DE7"/>
    <w:multiLevelType w:val="hybridMultilevel"/>
    <w:tmpl w:val="8EFA950A"/>
    <w:lvl w:ilvl="0" w:tplc="9A902F06">
      <w:start w:val="1"/>
      <w:numFmt w:val="bullet"/>
      <w:lvlText w:val=""/>
      <w:lvlJc w:val="left"/>
      <w:pPr>
        <w:tabs>
          <w:tab w:val="num" w:pos="360"/>
        </w:tabs>
        <w:ind w:left="360" w:hanging="360"/>
      </w:pPr>
      <w:rPr>
        <w:rFonts w:ascii="Wingdings" w:hAnsi="Wingdings" w:hint="default"/>
        <w:color w:val="auto"/>
      </w:rPr>
    </w:lvl>
    <w:lvl w:ilvl="1" w:tplc="3DBA87D8">
      <w:start w:val="8"/>
      <w:numFmt w:val="bullet"/>
      <w:lvlText w:val="-"/>
      <w:lvlJc w:val="left"/>
      <w:pPr>
        <w:tabs>
          <w:tab w:val="num" w:pos="1440"/>
        </w:tabs>
        <w:ind w:left="1440" w:hanging="360"/>
      </w:pPr>
      <w:rPr>
        <w:rFonts w:ascii="Shruti" w:eastAsia="Arial Unicode MS" w:hAnsi="Shruti" w:cs="Shrut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4"/>
  </w:num>
  <w:num w:numId="3">
    <w:abstractNumId w:val="0"/>
  </w:num>
  <w:num w:numId="4">
    <w:abstractNumId w:val="0"/>
  </w:num>
  <w:num w:numId="5">
    <w:abstractNumId w:val="17"/>
  </w:num>
  <w:num w:numId="6">
    <w:abstractNumId w:val="1"/>
  </w:num>
  <w:num w:numId="7">
    <w:abstractNumId w:val="12"/>
  </w:num>
  <w:num w:numId="8">
    <w:abstractNumId w:val="3"/>
  </w:num>
  <w:num w:numId="9">
    <w:abstractNumId w:val="7"/>
  </w:num>
  <w:num w:numId="10">
    <w:abstractNumId w:val="13"/>
  </w:num>
  <w:num w:numId="11">
    <w:abstractNumId w:val="19"/>
  </w:num>
  <w:num w:numId="12">
    <w:abstractNumId w:val="2"/>
  </w:num>
  <w:num w:numId="13">
    <w:abstractNumId w:val="5"/>
  </w:num>
  <w:num w:numId="14">
    <w:abstractNumId w:val="15"/>
  </w:num>
  <w:num w:numId="15">
    <w:abstractNumId w:val="18"/>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6"/>
  </w:num>
  <w:num w:numId="23">
    <w:abstractNumId w:val="10"/>
  </w:num>
  <w:num w:numId="24">
    <w:abstractNumId w:val="4"/>
  </w:num>
  <w:num w:numId="25">
    <w:abstractNumId w:val="20"/>
  </w:num>
  <w:num w:numId="26">
    <w:abstractNumId w:val="22"/>
  </w:num>
  <w:num w:numId="27">
    <w:abstractNumId w:val="9"/>
  </w:num>
  <w:num w:numId="28">
    <w:abstractNumId w:val="11"/>
  </w:num>
  <w:num w:numId="29">
    <w:abstractNumId w:val="21"/>
  </w:num>
  <w:num w:numId="3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09A8"/>
    <w:rsid w:val="0000022B"/>
    <w:rsid w:val="0004213B"/>
    <w:rsid w:val="00074CED"/>
    <w:rsid w:val="00082F8E"/>
    <w:rsid w:val="001B441E"/>
    <w:rsid w:val="001C31A7"/>
    <w:rsid w:val="00204F67"/>
    <w:rsid w:val="002059B0"/>
    <w:rsid w:val="002308D5"/>
    <w:rsid w:val="002524B2"/>
    <w:rsid w:val="00272A46"/>
    <w:rsid w:val="002F5F2B"/>
    <w:rsid w:val="00306E13"/>
    <w:rsid w:val="00325E92"/>
    <w:rsid w:val="00332270"/>
    <w:rsid w:val="00356C6C"/>
    <w:rsid w:val="00421230"/>
    <w:rsid w:val="00436153"/>
    <w:rsid w:val="00437D89"/>
    <w:rsid w:val="004927E3"/>
    <w:rsid w:val="004A33DE"/>
    <w:rsid w:val="004C629C"/>
    <w:rsid w:val="004C7398"/>
    <w:rsid w:val="004E5022"/>
    <w:rsid w:val="004F7DCB"/>
    <w:rsid w:val="0051066A"/>
    <w:rsid w:val="00521ECE"/>
    <w:rsid w:val="00596B40"/>
    <w:rsid w:val="005A578F"/>
    <w:rsid w:val="005A70DB"/>
    <w:rsid w:val="005C550C"/>
    <w:rsid w:val="005F24D2"/>
    <w:rsid w:val="00610F8C"/>
    <w:rsid w:val="00627A9D"/>
    <w:rsid w:val="0065714C"/>
    <w:rsid w:val="006A1E93"/>
    <w:rsid w:val="006C2B18"/>
    <w:rsid w:val="006C55DA"/>
    <w:rsid w:val="006C5BFC"/>
    <w:rsid w:val="006C74CC"/>
    <w:rsid w:val="006D0F80"/>
    <w:rsid w:val="006D1C41"/>
    <w:rsid w:val="006F3216"/>
    <w:rsid w:val="007273B5"/>
    <w:rsid w:val="007821C2"/>
    <w:rsid w:val="007938DB"/>
    <w:rsid w:val="007D7C0D"/>
    <w:rsid w:val="007E76FF"/>
    <w:rsid w:val="007F50F1"/>
    <w:rsid w:val="008076D1"/>
    <w:rsid w:val="00862BF9"/>
    <w:rsid w:val="00865855"/>
    <w:rsid w:val="00876179"/>
    <w:rsid w:val="00882317"/>
    <w:rsid w:val="008B77F9"/>
    <w:rsid w:val="008E1125"/>
    <w:rsid w:val="008F026B"/>
    <w:rsid w:val="009305EA"/>
    <w:rsid w:val="00934C74"/>
    <w:rsid w:val="00940C95"/>
    <w:rsid w:val="0098317C"/>
    <w:rsid w:val="00987F85"/>
    <w:rsid w:val="00993DAC"/>
    <w:rsid w:val="009A091A"/>
    <w:rsid w:val="009C7365"/>
    <w:rsid w:val="00A168E9"/>
    <w:rsid w:val="00A56B2D"/>
    <w:rsid w:val="00A63DC7"/>
    <w:rsid w:val="00A705A0"/>
    <w:rsid w:val="00A84DD2"/>
    <w:rsid w:val="00A94FB6"/>
    <w:rsid w:val="00AE2F1F"/>
    <w:rsid w:val="00B102EB"/>
    <w:rsid w:val="00B13043"/>
    <w:rsid w:val="00B15F5C"/>
    <w:rsid w:val="00B30319"/>
    <w:rsid w:val="00B80ECE"/>
    <w:rsid w:val="00BA0D2F"/>
    <w:rsid w:val="00BB6136"/>
    <w:rsid w:val="00BE3C61"/>
    <w:rsid w:val="00C03781"/>
    <w:rsid w:val="00C32596"/>
    <w:rsid w:val="00C409A8"/>
    <w:rsid w:val="00C525B2"/>
    <w:rsid w:val="00C6380A"/>
    <w:rsid w:val="00CA446C"/>
    <w:rsid w:val="00CE1A25"/>
    <w:rsid w:val="00CF00C1"/>
    <w:rsid w:val="00D4497F"/>
    <w:rsid w:val="00D5555D"/>
    <w:rsid w:val="00D6230F"/>
    <w:rsid w:val="00D63499"/>
    <w:rsid w:val="00D65FF8"/>
    <w:rsid w:val="00D815AC"/>
    <w:rsid w:val="00D908D3"/>
    <w:rsid w:val="00DA5EBB"/>
    <w:rsid w:val="00DD183F"/>
    <w:rsid w:val="00DF387B"/>
    <w:rsid w:val="00E23A15"/>
    <w:rsid w:val="00E34781"/>
    <w:rsid w:val="00E4706E"/>
    <w:rsid w:val="00E712F8"/>
    <w:rsid w:val="00E84EB1"/>
    <w:rsid w:val="00E873E8"/>
    <w:rsid w:val="00E95000"/>
    <w:rsid w:val="00EA0506"/>
    <w:rsid w:val="00EB16BC"/>
    <w:rsid w:val="00F23A27"/>
    <w:rsid w:val="00F35C89"/>
    <w:rsid w:val="00FF14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9A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409A8"/>
    <w:pPr>
      <w:keepNext/>
      <w:numPr>
        <w:numId w:val="3"/>
      </w:numPr>
      <w:suppressAutoHyphens/>
      <w:overflowPunct w:val="0"/>
      <w:autoSpaceDE w:val="0"/>
      <w:spacing w:before="240" w:after="60"/>
      <w:textAlignment w:val="baseline"/>
      <w:outlineLvl w:val="0"/>
    </w:pPr>
    <w:rPr>
      <w:rFonts w:ascii="Arial" w:hAnsi="Arial"/>
      <w:b/>
      <w:kern w:val="1"/>
      <w:sz w:val="32"/>
      <w:szCs w:val="20"/>
      <w:lang w:val="en-GB" w:eastAsia="ar-SA"/>
    </w:rPr>
  </w:style>
  <w:style w:type="paragraph" w:styleId="Heading2">
    <w:name w:val="heading 2"/>
    <w:basedOn w:val="Normal"/>
    <w:next w:val="Normal"/>
    <w:link w:val="Heading2Char"/>
    <w:qFormat/>
    <w:rsid w:val="00C409A8"/>
    <w:pPr>
      <w:keepNext/>
      <w:numPr>
        <w:ilvl w:val="1"/>
        <w:numId w:val="3"/>
      </w:numPr>
      <w:suppressAutoHyphens/>
      <w:overflowPunct w:val="0"/>
      <w:autoSpaceDE w:val="0"/>
      <w:textAlignment w:val="baseline"/>
      <w:outlineLvl w:val="1"/>
    </w:pPr>
    <w:rPr>
      <w:rFonts w:ascii="Arial" w:hAnsi="Arial"/>
      <w:b/>
      <w:sz w:val="40"/>
      <w:szCs w:val="20"/>
      <w:lang w:eastAsia="ar-SA"/>
    </w:rPr>
  </w:style>
  <w:style w:type="paragraph" w:styleId="Heading3">
    <w:name w:val="heading 3"/>
    <w:basedOn w:val="Normal"/>
    <w:next w:val="Normal"/>
    <w:link w:val="Heading3Char"/>
    <w:qFormat/>
    <w:rsid w:val="00C409A8"/>
    <w:pPr>
      <w:keepNext/>
      <w:numPr>
        <w:ilvl w:val="2"/>
        <w:numId w:val="3"/>
      </w:numPr>
      <w:suppressAutoHyphens/>
      <w:overflowPunct w:val="0"/>
      <w:autoSpaceDE w:val="0"/>
      <w:textAlignment w:val="baseline"/>
      <w:outlineLvl w:val="2"/>
    </w:pPr>
    <w:rPr>
      <w:rFonts w:ascii="Verdana" w:hAnsi="Verdana"/>
      <w:b/>
      <w:color w:val="000080"/>
      <w:sz w:val="36"/>
      <w:szCs w:val="20"/>
      <w:lang w:eastAsia="ar-SA"/>
    </w:rPr>
  </w:style>
  <w:style w:type="paragraph" w:styleId="Heading4">
    <w:name w:val="heading 4"/>
    <w:basedOn w:val="Normal"/>
    <w:next w:val="Normal"/>
    <w:link w:val="Heading4Char"/>
    <w:qFormat/>
    <w:rsid w:val="00C409A8"/>
    <w:pPr>
      <w:keepNext/>
      <w:numPr>
        <w:ilvl w:val="3"/>
        <w:numId w:val="3"/>
      </w:numPr>
      <w:suppressAutoHyphens/>
      <w:overflowPunct w:val="0"/>
      <w:autoSpaceDE w:val="0"/>
      <w:textAlignment w:val="baseline"/>
      <w:outlineLvl w:val="3"/>
    </w:pPr>
    <w:rPr>
      <w:rFonts w:ascii="Verdana" w:hAnsi="Verdana"/>
      <w:sz w:val="28"/>
      <w:szCs w:val="20"/>
      <w:lang w:eastAsia="ar-SA"/>
    </w:rPr>
  </w:style>
  <w:style w:type="paragraph" w:styleId="Heading5">
    <w:name w:val="heading 5"/>
    <w:basedOn w:val="Normal"/>
    <w:next w:val="Normal"/>
    <w:link w:val="Heading5Char"/>
    <w:qFormat/>
    <w:rsid w:val="00C409A8"/>
    <w:pPr>
      <w:numPr>
        <w:ilvl w:val="4"/>
        <w:numId w:val="3"/>
      </w:numPr>
      <w:suppressAutoHyphens/>
      <w:overflowPunct w:val="0"/>
      <w:autoSpaceDE w:val="0"/>
      <w:spacing w:before="240" w:after="60"/>
      <w:textAlignment w:val="baseline"/>
      <w:outlineLvl w:val="4"/>
    </w:pPr>
    <w:rPr>
      <w:rFonts w:ascii="Verdana" w:hAnsi="Verdana"/>
      <w:sz w:val="22"/>
      <w:szCs w:val="20"/>
      <w:lang w:eastAsia="ar-SA"/>
    </w:rPr>
  </w:style>
  <w:style w:type="paragraph" w:styleId="Heading6">
    <w:name w:val="heading 6"/>
    <w:basedOn w:val="Normal"/>
    <w:next w:val="Normal"/>
    <w:link w:val="Heading6Char"/>
    <w:qFormat/>
    <w:rsid w:val="00C409A8"/>
    <w:pPr>
      <w:numPr>
        <w:ilvl w:val="5"/>
        <w:numId w:val="3"/>
      </w:numPr>
      <w:suppressAutoHyphens/>
      <w:overflowPunct w:val="0"/>
      <w:autoSpaceDE w:val="0"/>
      <w:spacing w:before="240" w:after="60"/>
      <w:textAlignment w:val="baseline"/>
      <w:outlineLvl w:val="5"/>
    </w:pPr>
    <w:rPr>
      <w:rFonts w:ascii="Verdana" w:hAnsi="Verdana"/>
      <w:i/>
      <w:sz w:val="22"/>
      <w:szCs w:val="20"/>
      <w:lang w:eastAsia="ar-SA"/>
    </w:rPr>
  </w:style>
  <w:style w:type="paragraph" w:styleId="Heading7">
    <w:name w:val="heading 7"/>
    <w:basedOn w:val="Normal"/>
    <w:next w:val="Normal"/>
    <w:link w:val="Heading7Char"/>
    <w:qFormat/>
    <w:rsid w:val="00C409A8"/>
    <w:pPr>
      <w:numPr>
        <w:ilvl w:val="6"/>
        <w:numId w:val="3"/>
      </w:numPr>
      <w:suppressAutoHyphens/>
      <w:overflowPunct w:val="0"/>
      <w:autoSpaceDE w:val="0"/>
      <w:spacing w:before="240" w:after="60"/>
      <w:textAlignment w:val="baseline"/>
      <w:outlineLvl w:val="6"/>
    </w:pPr>
    <w:rPr>
      <w:rFonts w:ascii="Arial" w:hAnsi="Arial"/>
      <w:sz w:val="20"/>
      <w:szCs w:val="20"/>
      <w:lang w:eastAsia="ar-SA"/>
    </w:rPr>
  </w:style>
  <w:style w:type="paragraph" w:styleId="Heading8">
    <w:name w:val="heading 8"/>
    <w:basedOn w:val="Normal"/>
    <w:next w:val="Normal"/>
    <w:link w:val="Heading8Char"/>
    <w:qFormat/>
    <w:rsid w:val="00C409A8"/>
    <w:pPr>
      <w:numPr>
        <w:ilvl w:val="7"/>
        <w:numId w:val="3"/>
      </w:numPr>
      <w:suppressAutoHyphens/>
      <w:overflowPunct w:val="0"/>
      <w:autoSpaceDE w:val="0"/>
      <w:spacing w:before="240" w:after="60"/>
      <w:textAlignment w:val="baseline"/>
      <w:outlineLvl w:val="7"/>
    </w:pPr>
    <w:rPr>
      <w:rFonts w:ascii="Arial" w:hAnsi="Arial"/>
      <w:i/>
      <w:sz w:val="20"/>
      <w:szCs w:val="20"/>
      <w:lang w:eastAsia="ar-SA"/>
    </w:rPr>
  </w:style>
  <w:style w:type="paragraph" w:styleId="Heading9">
    <w:name w:val="heading 9"/>
    <w:basedOn w:val="Normal"/>
    <w:next w:val="Normal"/>
    <w:link w:val="Heading9Char"/>
    <w:qFormat/>
    <w:rsid w:val="00C409A8"/>
    <w:pPr>
      <w:numPr>
        <w:ilvl w:val="8"/>
        <w:numId w:val="3"/>
      </w:numPr>
      <w:suppressAutoHyphens/>
      <w:overflowPunct w:val="0"/>
      <w:autoSpaceDE w:val="0"/>
      <w:spacing w:before="240" w:after="60"/>
      <w:textAlignment w:val="baseline"/>
      <w:outlineLvl w:val="8"/>
    </w:pPr>
    <w:rPr>
      <w:rFonts w:ascii="Arial" w:hAnsi="Arial"/>
      <w:b/>
      <w:i/>
      <w:sz w:val="18"/>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409A8"/>
    <w:rPr>
      <w:color w:val="0000FF"/>
      <w:u w:val="single"/>
    </w:rPr>
  </w:style>
  <w:style w:type="paragraph" w:styleId="NormalWeb">
    <w:name w:val="Normal (Web)"/>
    <w:basedOn w:val="Normal"/>
    <w:rsid w:val="00C409A8"/>
    <w:pPr>
      <w:suppressAutoHyphens/>
      <w:overflowPunct w:val="0"/>
      <w:autoSpaceDE w:val="0"/>
      <w:textAlignment w:val="baseline"/>
    </w:pPr>
    <w:rPr>
      <w:rFonts w:ascii="Verdana" w:hAnsi="Verdana"/>
      <w:sz w:val="20"/>
      <w:lang w:eastAsia="ar-SA"/>
    </w:rPr>
  </w:style>
  <w:style w:type="paragraph" w:styleId="BodyText">
    <w:name w:val="Body Text"/>
    <w:link w:val="BodyTextChar"/>
    <w:rsid w:val="00C409A8"/>
    <w:pPr>
      <w:suppressAutoHyphens/>
      <w:spacing w:after="120" w:line="240" w:lineRule="auto"/>
    </w:pPr>
    <w:rPr>
      <w:rFonts w:ascii="Verdana" w:eastAsia="Arial" w:hAnsi="Verdana" w:cs="Times New Roman"/>
      <w:sz w:val="20"/>
      <w:szCs w:val="20"/>
      <w:lang w:val="en-GB" w:eastAsia="ar-SA"/>
    </w:rPr>
  </w:style>
  <w:style w:type="character" w:customStyle="1" w:styleId="BodyTextChar">
    <w:name w:val="Body Text Char"/>
    <w:basedOn w:val="DefaultParagraphFont"/>
    <w:link w:val="BodyText"/>
    <w:rsid w:val="00C409A8"/>
    <w:rPr>
      <w:rFonts w:ascii="Verdana" w:eastAsia="Arial" w:hAnsi="Verdana" w:cs="Times New Roman"/>
      <w:sz w:val="20"/>
      <w:szCs w:val="20"/>
      <w:lang w:val="en-GB" w:eastAsia="ar-SA"/>
    </w:rPr>
  </w:style>
  <w:style w:type="character" w:customStyle="1" w:styleId="Heading1Char">
    <w:name w:val="Heading 1 Char"/>
    <w:basedOn w:val="DefaultParagraphFont"/>
    <w:link w:val="Heading1"/>
    <w:rsid w:val="00C409A8"/>
    <w:rPr>
      <w:rFonts w:ascii="Arial" w:eastAsia="Times New Roman" w:hAnsi="Arial" w:cs="Times New Roman"/>
      <w:b/>
      <w:kern w:val="1"/>
      <w:sz w:val="32"/>
      <w:szCs w:val="20"/>
      <w:lang w:val="en-GB" w:eastAsia="ar-SA"/>
    </w:rPr>
  </w:style>
  <w:style w:type="character" w:customStyle="1" w:styleId="Heading2Char">
    <w:name w:val="Heading 2 Char"/>
    <w:basedOn w:val="DefaultParagraphFont"/>
    <w:link w:val="Heading2"/>
    <w:rsid w:val="00C409A8"/>
    <w:rPr>
      <w:rFonts w:ascii="Arial" w:eastAsia="Times New Roman" w:hAnsi="Arial" w:cs="Times New Roman"/>
      <w:b/>
      <w:sz w:val="40"/>
      <w:szCs w:val="20"/>
      <w:lang w:eastAsia="ar-SA"/>
    </w:rPr>
  </w:style>
  <w:style w:type="character" w:customStyle="1" w:styleId="Heading3Char">
    <w:name w:val="Heading 3 Char"/>
    <w:basedOn w:val="DefaultParagraphFont"/>
    <w:link w:val="Heading3"/>
    <w:rsid w:val="00C409A8"/>
    <w:rPr>
      <w:rFonts w:ascii="Verdana" w:eastAsia="Times New Roman" w:hAnsi="Verdana" w:cs="Times New Roman"/>
      <w:b/>
      <w:color w:val="000080"/>
      <w:sz w:val="36"/>
      <w:szCs w:val="20"/>
      <w:lang w:eastAsia="ar-SA"/>
    </w:rPr>
  </w:style>
  <w:style w:type="character" w:customStyle="1" w:styleId="Heading4Char">
    <w:name w:val="Heading 4 Char"/>
    <w:basedOn w:val="DefaultParagraphFont"/>
    <w:link w:val="Heading4"/>
    <w:rsid w:val="00C409A8"/>
    <w:rPr>
      <w:rFonts w:ascii="Verdana" w:eastAsia="Times New Roman" w:hAnsi="Verdana" w:cs="Times New Roman"/>
      <w:sz w:val="28"/>
      <w:szCs w:val="20"/>
      <w:lang w:eastAsia="ar-SA"/>
    </w:rPr>
  </w:style>
  <w:style w:type="character" w:customStyle="1" w:styleId="Heading5Char">
    <w:name w:val="Heading 5 Char"/>
    <w:basedOn w:val="DefaultParagraphFont"/>
    <w:link w:val="Heading5"/>
    <w:rsid w:val="00C409A8"/>
    <w:rPr>
      <w:rFonts w:ascii="Verdana" w:eastAsia="Times New Roman" w:hAnsi="Verdana" w:cs="Times New Roman"/>
      <w:szCs w:val="20"/>
      <w:lang w:eastAsia="ar-SA"/>
    </w:rPr>
  </w:style>
  <w:style w:type="character" w:customStyle="1" w:styleId="Heading6Char">
    <w:name w:val="Heading 6 Char"/>
    <w:basedOn w:val="DefaultParagraphFont"/>
    <w:link w:val="Heading6"/>
    <w:rsid w:val="00C409A8"/>
    <w:rPr>
      <w:rFonts w:ascii="Verdana" w:eastAsia="Times New Roman" w:hAnsi="Verdana" w:cs="Times New Roman"/>
      <w:i/>
      <w:szCs w:val="20"/>
      <w:lang w:eastAsia="ar-SA"/>
    </w:rPr>
  </w:style>
  <w:style w:type="character" w:customStyle="1" w:styleId="Heading7Char">
    <w:name w:val="Heading 7 Char"/>
    <w:basedOn w:val="DefaultParagraphFont"/>
    <w:link w:val="Heading7"/>
    <w:rsid w:val="00C409A8"/>
    <w:rPr>
      <w:rFonts w:ascii="Arial" w:eastAsia="Times New Roman" w:hAnsi="Arial" w:cs="Times New Roman"/>
      <w:sz w:val="20"/>
      <w:szCs w:val="20"/>
      <w:lang w:eastAsia="ar-SA"/>
    </w:rPr>
  </w:style>
  <w:style w:type="character" w:customStyle="1" w:styleId="Heading8Char">
    <w:name w:val="Heading 8 Char"/>
    <w:basedOn w:val="DefaultParagraphFont"/>
    <w:link w:val="Heading8"/>
    <w:rsid w:val="00C409A8"/>
    <w:rPr>
      <w:rFonts w:ascii="Arial" w:eastAsia="Times New Roman" w:hAnsi="Arial" w:cs="Times New Roman"/>
      <w:i/>
      <w:sz w:val="20"/>
      <w:szCs w:val="20"/>
      <w:lang w:eastAsia="ar-SA"/>
    </w:rPr>
  </w:style>
  <w:style w:type="character" w:customStyle="1" w:styleId="Heading9Char">
    <w:name w:val="Heading 9 Char"/>
    <w:basedOn w:val="DefaultParagraphFont"/>
    <w:link w:val="Heading9"/>
    <w:rsid w:val="00C409A8"/>
    <w:rPr>
      <w:rFonts w:ascii="Arial" w:eastAsia="Times New Roman" w:hAnsi="Arial" w:cs="Times New Roman"/>
      <w:b/>
      <w:i/>
      <w:sz w:val="18"/>
      <w:szCs w:val="20"/>
      <w:lang w:eastAsia="ar-SA"/>
    </w:rPr>
  </w:style>
  <w:style w:type="paragraph" w:styleId="ListParagraph">
    <w:name w:val="List Paragraph"/>
    <w:basedOn w:val="Normal"/>
    <w:uiPriority w:val="34"/>
    <w:qFormat/>
    <w:rsid w:val="00A168E9"/>
    <w:pPr>
      <w:ind w:left="720"/>
      <w:contextualSpacing/>
    </w:pPr>
  </w:style>
  <w:style w:type="paragraph" w:styleId="BodyTextIndent">
    <w:name w:val="Body Text Indent"/>
    <w:basedOn w:val="Normal"/>
    <w:link w:val="BodyTextIndentChar"/>
    <w:uiPriority w:val="99"/>
    <w:semiHidden/>
    <w:unhideWhenUsed/>
    <w:rsid w:val="00074CED"/>
    <w:pPr>
      <w:spacing w:after="120"/>
      <w:ind w:left="360"/>
    </w:pPr>
  </w:style>
  <w:style w:type="character" w:customStyle="1" w:styleId="BodyTextIndentChar">
    <w:name w:val="Body Text Indent Char"/>
    <w:basedOn w:val="DefaultParagraphFont"/>
    <w:link w:val="BodyTextIndent"/>
    <w:uiPriority w:val="99"/>
    <w:semiHidden/>
    <w:rsid w:val="00074CED"/>
    <w:rPr>
      <w:rFonts w:ascii="Times New Roman" w:eastAsia="Times New Roman" w:hAnsi="Times New Roman" w:cs="Times New Roman"/>
      <w:sz w:val="24"/>
      <w:szCs w:val="24"/>
    </w:rPr>
  </w:style>
  <w:style w:type="paragraph" w:customStyle="1" w:styleId="11BodyText">
    <w:name w:val="11 BodyText"/>
    <w:aliases w:val="Block_Text,b,np,np',np + 10 pt,Left:  0 cm,Right:  -0.13 cm,00,11,np + Courier New,10,5 pt,Left:  1,5 cm,Afte...,After:  0 ...,Right:  -0.13 cm + Courier...,left:  -0.13 cm,np' +...,np' + Cou...,00 + Justified,Right...,Bo...,Centered Char"/>
    <w:basedOn w:val="Normal"/>
    <w:link w:val="11BodyText1"/>
    <w:rsid w:val="00306E13"/>
    <w:pPr>
      <w:spacing w:after="220"/>
      <w:ind w:left="924"/>
      <w:jc w:val="both"/>
    </w:pPr>
    <w:rPr>
      <w:rFonts w:ascii="Arial" w:hAnsi="Arial"/>
      <w:color w:val="000000"/>
      <w:sz w:val="22"/>
      <w:szCs w:val="16"/>
      <w:lang/>
    </w:rPr>
  </w:style>
  <w:style w:type="character" w:customStyle="1" w:styleId="11BodyText1">
    <w:name w:val="11 BodyText1"/>
    <w:aliases w:val="Block_Text1,b3,np1,np'1,np + 10 pt1,Left:  0 cm1,Right:  -0.13 cm1,001,111,np + Courier New1,101,5 pt1,Left:  11,5 cm1,Afte...1,After:  0 ...1,Right:  -0.13 cm + Courier...1,left:  -0.13 cm1,np' +...1,np' + Cou...1,00 + Justified1,Right...1"/>
    <w:link w:val="11BodyText"/>
    <w:locked/>
    <w:rsid w:val="00306E13"/>
    <w:rPr>
      <w:rFonts w:ascii="Arial" w:eastAsia="Times New Roman" w:hAnsi="Arial" w:cs="Times New Roman"/>
      <w:color w:val="000000"/>
      <w:szCs w:val="16"/>
      <w:lang/>
    </w:rPr>
  </w:style>
  <w:style w:type="paragraph" w:styleId="DocumentMap">
    <w:name w:val="Document Map"/>
    <w:basedOn w:val="Normal"/>
    <w:link w:val="DocumentMapChar"/>
    <w:semiHidden/>
    <w:rsid w:val="004F7DCB"/>
    <w:pPr>
      <w:shd w:val="clear" w:color="auto" w:fill="000080"/>
    </w:pPr>
    <w:rPr>
      <w:rFonts w:ascii="Tahoma" w:hAnsi="Tahoma" w:cs="Tahoma"/>
      <w:sz w:val="20"/>
      <w:szCs w:val="20"/>
      <w:lang w:val="en-GB"/>
    </w:rPr>
  </w:style>
  <w:style w:type="character" w:customStyle="1" w:styleId="DocumentMapChar">
    <w:name w:val="Document Map Char"/>
    <w:basedOn w:val="DefaultParagraphFont"/>
    <w:link w:val="DocumentMap"/>
    <w:semiHidden/>
    <w:rsid w:val="004F7DCB"/>
    <w:rPr>
      <w:rFonts w:ascii="Tahoma" w:eastAsia="Times New Roman" w:hAnsi="Tahoma" w:cs="Tahoma"/>
      <w:sz w:val="20"/>
      <w:szCs w:val="20"/>
      <w:shd w:val="clear" w:color="auto" w:fill="00008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9A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409A8"/>
    <w:pPr>
      <w:keepNext/>
      <w:numPr>
        <w:numId w:val="3"/>
      </w:numPr>
      <w:suppressAutoHyphens/>
      <w:overflowPunct w:val="0"/>
      <w:autoSpaceDE w:val="0"/>
      <w:spacing w:before="240" w:after="60"/>
      <w:textAlignment w:val="baseline"/>
      <w:outlineLvl w:val="0"/>
    </w:pPr>
    <w:rPr>
      <w:rFonts w:ascii="Arial" w:hAnsi="Arial"/>
      <w:b/>
      <w:kern w:val="1"/>
      <w:sz w:val="32"/>
      <w:szCs w:val="20"/>
      <w:lang w:val="en-GB" w:eastAsia="ar-SA"/>
    </w:rPr>
  </w:style>
  <w:style w:type="paragraph" w:styleId="Heading2">
    <w:name w:val="heading 2"/>
    <w:basedOn w:val="Normal"/>
    <w:next w:val="Normal"/>
    <w:link w:val="Heading2Char"/>
    <w:qFormat/>
    <w:rsid w:val="00C409A8"/>
    <w:pPr>
      <w:keepNext/>
      <w:numPr>
        <w:ilvl w:val="1"/>
        <w:numId w:val="3"/>
      </w:numPr>
      <w:suppressAutoHyphens/>
      <w:overflowPunct w:val="0"/>
      <w:autoSpaceDE w:val="0"/>
      <w:textAlignment w:val="baseline"/>
      <w:outlineLvl w:val="1"/>
    </w:pPr>
    <w:rPr>
      <w:rFonts w:ascii="Arial" w:hAnsi="Arial"/>
      <w:b/>
      <w:sz w:val="40"/>
      <w:szCs w:val="20"/>
      <w:lang w:eastAsia="ar-SA"/>
    </w:rPr>
  </w:style>
  <w:style w:type="paragraph" w:styleId="Heading3">
    <w:name w:val="heading 3"/>
    <w:basedOn w:val="Normal"/>
    <w:next w:val="Normal"/>
    <w:link w:val="Heading3Char"/>
    <w:qFormat/>
    <w:rsid w:val="00C409A8"/>
    <w:pPr>
      <w:keepNext/>
      <w:numPr>
        <w:ilvl w:val="2"/>
        <w:numId w:val="3"/>
      </w:numPr>
      <w:suppressAutoHyphens/>
      <w:overflowPunct w:val="0"/>
      <w:autoSpaceDE w:val="0"/>
      <w:textAlignment w:val="baseline"/>
      <w:outlineLvl w:val="2"/>
    </w:pPr>
    <w:rPr>
      <w:rFonts w:ascii="Verdana" w:hAnsi="Verdana"/>
      <w:b/>
      <w:color w:val="000080"/>
      <w:sz w:val="36"/>
      <w:szCs w:val="20"/>
      <w:lang w:eastAsia="ar-SA"/>
    </w:rPr>
  </w:style>
  <w:style w:type="paragraph" w:styleId="Heading4">
    <w:name w:val="heading 4"/>
    <w:basedOn w:val="Normal"/>
    <w:next w:val="Normal"/>
    <w:link w:val="Heading4Char"/>
    <w:qFormat/>
    <w:rsid w:val="00C409A8"/>
    <w:pPr>
      <w:keepNext/>
      <w:numPr>
        <w:ilvl w:val="3"/>
        <w:numId w:val="3"/>
      </w:numPr>
      <w:suppressAutoHyphens/>
      <w:overflowPunct w:val="0"/>
      <w:autoSpaceDE w:val="0"/>
      <w:textAlignment w:val="baseline"/>
      <w:outlineLvl w:val="3"/>
    </w:pPr>
    <w:rPr>
      <w:rFonts w:ascii="Verdana" w:hAnsi="Verdana"/>
      <w:sz w:val="28"/>
      <w:szCs w:val="20"/>
      <w:lang w:eastAsia="ar-SA"/>
    </w:rPr>
  </w:style>
  <w:style w:type="paragraph" w:styleId="Heading5">
    <w:name w:val="heading 5"/>
    <w:basedOn w:val="Normal"/>
    <w:next w:val="Normal"/>
    <w:link w:val="Heading5Char"/>
    <w:qFormat/>
    <w:rsid w:val="00C409A8"/>
    <w:pPr>
      <w:numPr>
        <w:ilvl w:val="4"/>
        <w:numId w:val="3"/>
      </w:numPr>
      <w:suppressAutoHyphens/>
      <w:overflowPunct w:val="0"/>
      <w:autoSpaceDE w:val="0"/>
      <w:spacing w:before="240" w:after="60"/>
      <w:textAlignment w:val="baseline"/>
      <w:outlineLvl w:val="4"/>
    </w:pPr>
    <w:rPr>
      <w:rFonts w:ascii="Verdana" w:hAnsi="Verdana"/>
      <w:sz w:val="22"/>
      <w:szCs w:val="20"/>
      <w:lang w:eastAsia="ar-SA"/>
    </w:rPr>
  </w:style>
  <w:style w:type="paragraph" w:styleId="Heading6">
    <w:name w:val="heading 6"/>
    <w:basedOn w:val="Normal"/>
    <w:next w:val="Normal"/>
    <w:link w:val="Heading6Char"/>
    <w:qFormat/>
    <w:rsid w:val="00C409A8"/>
    <w:pPr>
      <w:numPr>
        <w:ilvl w:val="5"/>
        <w:numId w:val="3"/>
      </w:numPr>
      <w:suppressAutoHyphens/>
      <w:overflowPunct w:val="0"/>
      <w:autoSpaceDE w:val="0"/>
      <w:spacing w:before="240" w:after="60"/>
      <w:textAlignment w:val="baseline"/>
      <w:outlineLvl w:val="5"/>
    </w:pPr>
    <w:rPr>
      <w:rFonts w:ascii="Verdana" w:hAnsi="Verdana"/>
      <w:i/>
      <w:sz w:val="22"/>
      <w:szCs w:val="20"/>
      <w:lang w:eastAsia="ar-SA"/>
    </w:rPr>
  </w:style>
  <w:style w:type="paragraph" w:styleId="Heading7">
    <w:name w:val="heading 7"/>
    <w:basedOn w:val="Normal"/>
    <w:next w:val="Normal"/>
    <w:link w:val="Heading7Char"/>
    <w:qFormat/>
    <w:rsid w:val="00C409A8"/>
    <w:pPr>
      <w:numPr>
        <w:ilvl w:val="6"/>
        <w:numId w:val="3"/>
      </w:numPr>
      <w:suppressAutoHyphens/>
      <w:overflowPunct w:val="0"/>
      <w:autoSpaceDE w:val="0"/>
      <w:spacing w:before="240" w:after="60"/>
      <w:textAlignment w:val="baseline"/>
      <w:outlineLvl w:val="6"/>
    </w:pPr>
    <w:rPr>
      <w:rFonts w:ascii="Arial" w:hAnsi="Arial"/>
      <w:sz w:val="20"/>
      <w:szCs w:val="20"/>
      <w:lang w:eastAsia="ar-SA"/>
    </w:rPr>
  </w:style>
  <w:style w:type="paragraph" w:styleId="Heading8">
    <w:name w:val="heading 8"/>
    <w:basedOn w:val="Normal"/>
    <w:next w:val="Normal"/>
    <w:link w:val="Heading8Char"/>
    <w:qFormat/>
    <w:rsid w:val="00C409A8"/>
    <w:pPr>
      <w:numPr>
        <w:ilvl w:val="7"/>
        <w:numId w:val="3"/>
      </w:numPr>
      <w:suppressAutoHyphens/>
      <w:overflowPunct w:val="0"/>
      <w:autoSpaceDE w:val="0"/>
      <w:spacing w:before="240" w:after="60"/>
      <w:textAlignment w:val="baseline"/>
      <w:outlineLvl w:val="7"/>
    </w:pPr>
    <w:rPr>
      <w:rFonts w:ascii="Arial" w:hAnsi="Arial"/>
      <w:i/>
      <w:sz w:val="20"/>
      <w:szCs w:val="20"/>
      <w:lang w:eastAsia="ar-SA"/>
    </w:rPr>
  </w:style>
  <w:style w:type="paragraph" w:styleId="Heading9">
    <w:name w:val="heading 9"/>
    <w:basedOn w:val="Normal"/>
    <w:next w:val="Normal"/>
    <w:link w:val="Heading9Char"/>
    <w:qFormat/>
    <w:rsid w:val="00C409A8"/>
    <w:pPr>
      <w:numPr>
        <w:ilvl w:val="8"/>
        <w:numId w:val="3"/>
      </w:numPr>
      <w:suppressAutoHyphens/>
      <w:overflowPunct w:val="0"/>
      <w:autoSpaceDE w:val="0"/>
      <w:spacing w:before="240" w:after="60"/>
      <w:textAlignment w:val="baseline"/>
      <w:outlineLvl w:val="8"/>
    </w:pPr>
    <w:rPr>
      <w:rFonts w:ascii="Arial" w:hAnsi="Arial"/>
      <w:b/>
      <w:i/>
      <w:sz w:val="18"/>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409A8"/>
    <w:rPr>
      <w:color w:val="0000FF"/>
      <w:u w:val="single"/>
    </w:rPr>
  </w:style>
  <w:style w:type="paragraph" w:styleId="NormalWeb">
    <w:name w:val="Normal (Web)"/>
    <w:basedOn w:val="Normal"/>
    <w:rsid w:val="00C409A8"/>
    <w:pPr>
      <w:suppressAutoHyphens/>
      <w:overflowPunct w:val="0"/>
      <w:autoSpaceDE w:val="0"/>
      <w:textAlignment w:val="baseline"/>
    </w:pPr>
    <w:rPr>
      <w:rFonts w:ascii="Verdana" w:hAnsi="Verdana"/>
      <w:sz w:val="20"/>
      <w:lang w:eastAsia="ar-SA"/>
    </w:rPr>
  </w:style>
  <w:style w:type="paragraph" w:styleId="BodyText">
    <w:name w:val="Body Text"/>
    <w:link w:val="BodyTextChar"/>
    <w:rsid w:val="00C409A8"/>
    <w:pPr>
      <w:suppressAutoHyphens/>
      <w:spacing w:after="120" w:line="240" w:lineRule="auto"/>
    </w:pPr>
    <w:rPr>
      <w:rFonts w:ascii="Verdana" w:eastAsia="Arial" w:hAnsi="Verdana" w:cs="Times New Roman"/>
      <w:sz w:val="20"/>
      <w:szCs w:val="20"/>
      <w:lang w:val="en-GB" w:eastAsia="ar-SA"/>
    </w:rPr>
  </w:style>
  <w:style w:type="character" w:customStyle="1" w:styleId="BodyTextChar">
    <w:name w:val="Body Text Char"/>
    <w:basedOn w:val="DefaultParagraphFont"/>
    <w:link w:val="BodyText"/>
    <w:rsid w:val="00C409A8"/>
    <w:rPr>
      <w:rFonts w:ascii="Verdana" w:eastAsia="Arial" w:hAnsi="Verdana" w:cs="Times New Roman"/>
      <w:sz w:val="20"/>
      <w:szCs w:val="20"/>
      <w:lang w:val="en-GB" w:eastAsia="ar-SA"/>
    </w:rPr>
  </w:style>
  <w:style w:type="character" w:customStyle="1" w:styleId="Heading1Char">
    <w:name w:val="Heading 1 Char"/>
    <w:basedOn w:val="DefaultParagraphFont"/>
    <w:link w:val="Heading1"/>
    <w:rsid w:val="00C409A8"/>
    <w:rPr>
      <w:rFonts w:ascii="Arial" w:eastAsia="Times New Roman" w:hAnsi="Arial" w:cs="Times New Roman"/>
      <w:b/>
      <w:kern w:val="1"/>
      <w:sz w:val="32"/>
      <w:szCs w:val="20"/>
      <w:lang w:val="en-GB" w:eastAsia="ar-SA"/>
    </w:rPr>
  </w:style>
  <w:style w:type="character" w:customStyle="1" w:styleId="Heading2Char">
    <w:name w:val="Heading 2 Char"/>
    <w:basedOn w:val="DefaultParagraphFont"/>
    <w:link w:val="Heading2"/>
    <w:rsid w:val="00C409A8"/>
    <w:rPr>
      <w:rFonts w:ascii="Arial" w:eastAsia="Times New Roman" w:hAnsi="Arial" w:cs="Times New Roman"/>
      <w:b/>
      <w:sz w:val="40"/>
      <w:szCs w:val="20"/>
      <w:lang w:eastAsia="ar-SA"/>
    </w:rPr>
  </w:style>
  <w:style w:type="character" w:customStyle="1" w:styleId="Heading3Char">
    <w:name w:val="Heading 3 Char"/>
    <w:basedOn w:val="DefaultParagraphFont"/>
    <w:link w:val="Heading3"/>
    <w:rsid w:val="00C409A8"/>
    <w:rPr>
      <w:rFonts w:ascii="Verdana" w:eastAsia="Times New Roman" w:hAnsi="Verdana" w:cs="Times New Roman"/>
      <w:b/>
      <w:color w:val="000080"/>
      <w:sz w:val="36"/>
      <w:szCs w:val="20"/>
      <w:lang w:eastAsia="ar-SA"/>
    </w:rPr>
  </w:style>
  <w:style w:type="character" w:customStyle="1" w:styleId="Heading4Char">
    <w:name w:val="Heading 4 Char"/>
    <w:basedOn w:val="DefaultParagraphFont"/>
    <w:link w:val="Heading4"/>
    <w:rsid w:val="00C409A8"/>
    <w:rPr>
      <w:rFonts w:ascii="Verdana" w:eastAsia="Times New Roman" w:hAnsi="Verdana" w:cs="Times New Roman"/>
      <w:sz w:val="28"/>
      <w:szCs w:val="20"/>
      <w:lang w:eastAsia="ar-SA"/>
    </w:rPr>
  </w:style>
  <w:style w:type="character" w:customStyle="1" w:styleId="Heading5Char">
    <w:name w:val="Heading 5 Char"/>
    <w:basedOn w:val="DefaultParagraphFont"/>
    <w:link w:val="Heading5"/>
    <w:rsid w:val="00C409A8"/>
    <w:rPr>
      <w:rFonts w:ascii="Verdana" w:eastAsia="Times New Roman" w:hAnsi="Verdana" w:cs="Times New Roman"/>
      <w:szCs w:val="20"/>
      <w:lang w:eastAsia="ar-SA"/>
    </w:rPr>
  </w:style>
  <w:style w:type="character" w:customStyle="1" w:styleId="Heading6Char">
    <w:name w:val="Heading 6 Char"/>
    <w:basedOn w:val="DefaultParagraphFont"/>
    <w:link w:val="Heading6"/>
    <w:rsid w:val="00C409A8"/>
    <w:rPr>
      <w:rFonts w:ascii="Verdana" w:eastAsia="Times New Roman" w:hAnsi="Verdana" w:cs="Times New Roman"/>
      <w:i/>
      <w:szCs w:val="20"/>
      <w:lang w:eastAsia="ar-SA"/>
    </w:rPr>
  </w:style>
  <w:style w:type="character" w:customStyle="1" w:styleId="Heading7Char">
    <w:name w:val="Heading 7 Char"/>
    <w:basedOn w:val="DefaultParagraphFont"/>
    <w:link w:val="Heading7"/>
    <w:rsid w:val="00C409A8"/>
    <w:rPr>
      <w:rFonts w:ascii="Arial" w:eastAsia="Times New Roman" w:hAnsi="Arial" w:cs="Times New Roman"/>
      <w:sz w:val="20"/>
      <w:szCs w:val="20"/>
      <w:lang w:eastAsia="ar-SA"/>
    </w:rPr>
  </w:style>
  <w:style w:type="character" w:customStyle="1" w:styleId="Heading8Char">
    <w:name w:val="Heading 8 Char"/>
    <w:basedOn w:val="DefaultParagraphFont"/>
    <w:link w:val="Heading8"/>
    <w:rsid w:val="00C409A8"/>
    <w:rPr>
      <w:rFonts w:ascii="Arial" w:eastAsia="Times New Roman" w:hAnsi="Arial" w:cs="Times New Roman"/>
      <w:i/>
      <w:sz w:val="20"/>
      <w:szCs w:val="20"/>
      <w:lang w:eastAsia="ar-SA"/>
    </w:rPr>
  </w:style>
  <w:style w:type="character" w:customStyle="1" w:styleId="Heading9Char">
    <w:name w:val="Heading 9 Char"/>
    <w:basedOn w:val="DefaultParagraphFont"/>
    <w:link w:val="Heading9"/>
    <w:rsid w:val="00C409A8"/>
    <w:rPr>
      <w:rFonts w:ascii="Arial" w:eastAsia="Times New Roman" w:hAnsi="Arial" w:cs="Times New Roman"/>
      <w:b/>
      <w:i/>
      <w:sz w:val="18"/>
      <w:szCs w:val="20"/>
      <w:lang w:eastAsia="ar-SA"/>
    </w:rPr>
  </w:style>
  <w:style w:type="paragraph" w:styleId="ListParagraph">
    <w:name w:val="List Paragraph"/>
    <w:basedOn w:val="Normal"/>
    <w:uiPriority w:val="34"/>
    <w:qFormat/>
    <w:rsid w:val="00A168E9"/>
    <w:pPr>
      <w:ind w:left="720"/>
      <w:contextualSpacing/>
    </w:pPr>
  </w:style>
  <w:style w:type="paragraph" w:styleId="BodyTextIndent">
    <w:name w:val="Body Text Indent"/>
    <w:basedOn w:val="Normal"/>
    <w:link w:val="BodyTextIndentChar"/>
    <w:uiPriority w:val="99"/>
    <w:semiHidden/>
    <w:unhideWhenUsed/>
    <w:rsid w:val="00074CED"/>
    <w:pPr>
      <w:spacing w:after="120"/>
      <w:ind w:left="360"/>
    </w:pPr>
  </w:style>
  <w:style w:type="character" w:customStyle="1" w:styleId="BodyTextIndentChar">
    <w:name w:val="Body Text Indent Char"/>
    <w:basedOn w:val="DefaultParagraphFont"/>
    <w:link w:val="BodyTextIndent"/>
    <w:uiPriority w:val="99"/>
    <w:semiHidden/>
    <w:rsid w:val="00074CED"/>
    <w:rPr>
      <w:rFonts w:ascii="Times New Roman" w:eastAsia="Times New Roman" w:hAnsi="Times New Roman" w:cs="Times New Roman"/>
      <w:sz w:val="24"/>
      <w:szCs w:val="24"/>
    </w:rPr>
  </w:style>
  <w:style w:type="paragraph" w:customStyle="1" w:styleId="11BodyText">
    <w:name w:val="11 BodyText"/>
    <w:aliases w:val="Block_Text,b,np,np',np + 10 pt,Left:  0 cm,Right:  -0.13 cm,00,11,np + Courier New,10,5 pt,Left:  1,5 cm,Afte...,After:  0 ...,Right:  -0.13 cm + Courier...,left:  -0.13 cm,np' +...,np' + Cou...,00 + Justified,Right...,Bo...,Centered Char"/>
    <w:basedOn w:val="Normal"/>
    <w:link w:val="11BodyText1"/>
    <w:rsid w:val="00306E13"/>
    <w:pPr>
      <w:spacing w:after="220"/>
      <w:ind w:left="924"/>
      <w:jc w:val="both"/>
    </w:pPr>
    <w:rPr>
      <w:rFonts w:ascii="Arial" w:hAnsi="Arial"/>
      <w:color w:val="000000"/>
      <w:sz w:val="22"/>
      <w:szCs w:val="16"/>
      <w:lang w:val="x-none" w:eastAsia="x-none"/>
    </w:rPr>
  </w:style>
  <w:style w:type="character" w:customStyle="1" w:styleId="11BodyText1">
    <w:name w:val="11 BodyText1"/>
    <w:aliases w:val="Block_Text1,b3,np1,np'1,np + 10 pt1,Left:  0 cm1,Right:  -0.13 cm1,001,111,np + Courier New1,101,5 pt1,Left:  11,5 cm1,Afte...1,After:  0 ...1,Right:  -0.13 cm + Courier...1,left:  -0.13 cm1,np' +...1,np' + Cou...1,00 + Justified1,Right...1"/>
    <w:link w:val="11BodyText"/>
    <w:locked/>
    <w:rsid w:val="00306E13"/>
    <w:rPr>
      <w:rFonts w:ascii="Arial" w:eastAsia="Times New Roman" w:hAnsi="Arial" w:cs="Times New Roman"/>
      <w:color w:val="000000"/>
      <w:szCs w:val="16"/>
      <w:lang w:val="x-none" w:eastAsia="x-none"/>
    </w:rPr>
  </w:style>
  <w:style w:type="paragraph" w:styleId="DocumentMap">
    <w:name w:val="Document Map"/>
    <w:basedOn w:val="Normal"/>
    <w:link w:val="DocumentMapChar"/>
    <w:semiHidden/>
    <w:rsid w:val="004F7DCB"/>
    <w:pPr>
      <w:shd w:val="clear" w:color="auto" w:fill="000080"/>
    </w:pPr>
    <w:rPr>
      <w:rFonts w:ascii="Tahoma" w:hAnsi="Tahoma" w:cs="Tahoma"/>
      <w:sz w:val="20"/>
      <w:szCs w:val="20"/>
      <w:lang w:val="en-GB"/>
    </w:rPr>
  </w:style>
  <w:style w:type="character" w:customStyle="1" w:styleId="DocumentMapChar">
    <w:name w:val="Document Map Char"/>
    <w:basedOn w:val="DefaultParagraphFont"/>
    <w:link w:val="DocumentMap"/>
    <w:semiHidden/>
    <w:rsid w:val="004F7DCB"/>
    <w:rPr>
      <w:rFonts w:ascii="Tahoma" w:eastAsia="Times New Roman" w:hAnsi="Tahoma" w:cs="Tahoma"/>
      <w:sz w:val="20"/>
      <w:szCs w:val="20"/>
      <w:shd w:val="clear" w:color="auto" w:fill="000080"/>
      <w:lang w:val="en-GB"/>
    </w:rPr>
  </w:style>
</w:styles>
</file>

<file path=word/webSettings.xml><?xml version="1.0" encoding="utf-8"?>
<w:webSettings xmlns:r="http://schemas.openxmlformats.org/officeDocument/2006/relationships" xmlns:w="http://schemas.openxmlformats.org/wordprocessingml/2006/main">
  <w:divs>
    <w:div w:id="854340337">
      <w:bodyDiv w:val="1"/>
      <w:marLeft w:val="0"/>
      <w:marRight w:val="0"/>
      <w:marTop w:val="0"/>
      <w:marBottom w:val="0"/>
      <w:divBdr>
        <w:top w:val="none" w:sz="0" w:space="0" w:color="auto"/>
        <w:left w:val="none" w:sz="0" w:space="0" w:color="auto"/>
        <w:bottom w:val="none" w:sz="0" w:space="0" w:color="auto"/>
        <w:right w:val="none" w:sz="0" w:space="0" w:color="auto"/>
      </w:divBdr>
    </w:div>
    <w:div w:id="194662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kit.kr1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Wipro</Company>
  <LinksUpToDate>false</LinksUpToDate>
  <CharactersWithSpaces>8833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Saket Bihari (WT01 - ENU)</dc:creator>
  <cp:lastModifiedBy>chn-dsk-12</cp:lastModifiedBy>
  <cp:revision>2</cp:revision>
  <dcterms:created xsi:type="dcterms:W3CDTF">2013-09-25T11:21:00Z</dcterms:created>
  <dcterms:modified xsi:type="dcterms:W3CDTF">2013-09-25T11:21:00Z</dcterms:modified>
</cp:coreProperties>
</file>